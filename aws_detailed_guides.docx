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1E37" w14:textId="77777777" w:rsidR="00FB56BC" w:rsidRDefault="00C7275D">
      <w:pPr>
        <w:pStyle w:val="Title"/>
      </w:pPr>
      <w:r>
        <w:t>AWS Hands-on Detailed Guides</w:t>
      </w:r>
    </w:p>
    <w:p w14:paraId="472AEA43" w14:textId="77777777" w:rsidR="00FB56BC" w:rsidRDefault="00C7275D">
      <w:r>
        <w:t>This document contains six step-by-step AWS implementation guides with exact console/CLI locations.</w:t>
      </w:r>
    </w:p>
    <w:p w14:paraId="5469F4B7" w14:textId="77777777" w:rsidR="00FB56BC" w:rsidRDefault="00C7275D">
      <w:r>
        <w:br w:type="page"/>
      </w:r>
    </w:p>
    <w:p w14:paraId="7FDDEB4A" w14:textId="77777777" w:rsidR="00FB56BC" w:rsidRDefault="00C7275D">
      <w:pPr>
        <w:pStyle w:val="Heading1"/>
      </w:pPr>
      <w:r>
        <w:lastRenderedPageBreak/>
        <w:t>1. Hosting Static Websites on AWS S3 and EC2</w:t>
      </w:r>
    </w:p>
    <w:p w14:paraId="79465CA0" w14:textId="77777777" w:rsidR="00C7275D" w:rsidRDefault="00C7275D" w:rsidP="00C7275D">
      <w:pPr>
        <w:pStyle w:val="NormalWeb"/>
        <w:numPr>
          <w:ilvl w:val="0"/>
          <w:numId w:val="33"/>
        </w:numPr>
      </w:pPr>
      <w:r>
        <w:rPr>
          <w:rStyle w:val="Strong"/>
        </w:rPr>
        <w:t>Create bucket</w:t>
      </w:r>
    </w:p>
    <w:p w14:paraId="1B5C6AC0" w14:textId="77777777" w:rsidR="00C7275D" w:rsidRDefault="00C7275D" w:rsidP="00C7275D">
      <w:pPr>
        <w:pStyle w:val="NormalWeb"/>
        <w:numPr>
          <w:ilvl w:val="0"/>
          <w:numId w:val="34"/>
        </w:numPr>
      </w:pPr>
      <w:r>
        <w:t xml:space="preserve">Name it exactly your domain if you plan to use one later (e.g., </w:t>
      </w:r>
      <w:r>
        <w:rPr>
          <w:rStyle w:val="HTMLCode"/>
        </w:rPr>
        <w:t>example.com</w:t>
      </w:r>
      <w:r>
        <w:t>).</w:t>
      </w:r>
    </w:p>
    <w:p w14:paraId="43780EB5" w14:textId="77777777" w:rsidR="00C7275D" w:rsidRDefault="00C7275D" w:rsidP="00C7275D">
      <w:pPr>
        <w:pStyle w:val="NormalWeb"/>
        <w:numPr>
          <w:ilvl w:val="0"/>
          <w:numId w:val="34"/>
        </w:numPr>
      </w:pPr>
      <w:r>
        <w:t xml:space="preserve">Choose region (e.g., </w:t>
      </w:r>
      <w:r>
        <w:rPr>
          <w:rStyle w:val="HTMLCode"/>
        </w:rPr>
        <w:t>ap-south-1</w:t>
      </w:r>
      <w:r>
        <w:t xml:space="preserve"> / </w:t>
      </w:r>
      <w:r>
        <w:rPr>
          <w:rStyle w:val="HTMLCode"/>
        </w:rPr>
        <w:t>ap-northeast-1</w:t>
      </w:r>
      <w:r>
        <w:t>).</w:t>
      </w:r>
    </w:p>
    <w:p w14:paraId="6FD9101D" w14:textId="77777777" w:rsidR="00C7275D" w:rsidRDefault="00C7275D" w:rsidP="00C7275D">
      <w:pPr>
        <w:pStyle w:val="NormalWeb"/>
        <w:numPr>
          <w:ilvl w:val="0"/>
          <w:numId w:val="34"/>
        </w:numPr>
      </w:pPr>
      <w:r>
        <w:t>Uncheck “Block all public access” (we will make it public). Acknowledge warning.</w:t>
      </w:r>
    </w:p>
    <w:p w14:paraId="754C2AFB" w14:textId="77777777" w:rsidR="00C7275D" w:rsidRDefault="00C7275D" w:rsidP="00C7275D">
      <w:pPr>
        <w:pStyle w:val="NormalWeb"/>
        <w:numPr>
          <w:ilvl w:val="0"/>
          <w:numId w:val="35"/>
        </w:numPr>
      </w:pPr>
      <w:r>
        <w:rPr>
          <w:rStyle w:val="Strong"/>
        </w:rPr>
        <w:t>Enable static website hosting</w:t>
      </w:r>
    </w:p>
    <w:p w14:paraId="0619E888" w14:textId="77777777" w:rsidR="00C7275D" w:rsidRDefault="00C7275D" w:rsidP="00C7275D">
      <w:pPr>
        <w:pStyle w:val="NormalWeb"/>
        <w:numPr>
          <w:ilvl w:val="0"/>
          <w:numId w:val="36"/>
        </w:numPr>
      </w:pPr>
      <w:r>
        <w:t xml:space="preserve">In the bucket → </w:t>
      </w:r>
      <w:r>
        <w:rPr>
          <w:rStyle w:val="Strong"/>
        </w:rPr>
        <w:t>Properties</w:t>
      </w:r>
      <w:r>
        <w:t xml:space="preserve"> → </w:t>
      </w:r>
      <w:r>
        <w:rPr>
          <w:rStyle w:val="Strong"/>
        </w:rPr>
        <w:t>Static website hosting</w:t>
      </w:r>
      <w:r>
        <w:t xml:space="preserve"> → </w:t>
      </w:r>
      <w:r>
        <w:rPr>
          <w:rStyle w:val="Strong"/>
        </w:rPr>
        <w:t>Enable</w:t>
      </w:r>
      <w:r>
        <w:t>.</w:t>
      </w:r>
    </w:p>
    <w:p w14:paraId="2AFA5AEF" w14:textId="77777777" w:rsidR="00C7275D" w:rsidRDefault="00C7275D" w:rsidP="00C7275D">
      <w:pPr>
        <w:pStyle w:val="NormalWeb"/>
        <w:numPr>
          <w:ilvl w:val="0"/>
          <w:numId w:val="36"/>
        </w:numPr>
      </w:pPr>
      <w:r>
        <w:t xml:space="preserve">Index document: </w:t>
      </w:r>
      <w:r>
        <w:rPr>
          <w:rStyle w:val="HTMLCode"/>
        </w:rPr>
        <w:t>index.html</w:t>
      </w:r>
    </w:p>
    <w:p w14:paraId="617F5F22" w14:textId="77777777" w:rsidR="00C7275D" w:rsidRDefault="00C7275D" w:rsidP="00C7275D">
      <w:pPr>
        <w:pStyle w:val="NormalWeb"/>
        <w:numPr>
          <w:ilvl w:val="0"/>
          <w:numId w:val="36"/>
        </w:numPr>
      </w:pPr>
      <w:r>
        <w:t xml:space="preserve">Error document: </w:t>
      </w:r>
      <w:r>
        <w:rPr>
          <w:rStyle w:val="HTMLCode"/>
        </w:rPr>
        <w:t>error.html</w:t>
      </w:r>
    </w:p>
    <w:p w14:paraId="6E719329" w14:textId="77777777" w:rsidR="00C7275D" w:rsidRDefault="00C7275D" w:rsidP="00C7275D">
      <w:pPr>
        <w:pStyle w:val="NormalWeb"/>
        <w:numPr>
          <w:ilvl w:val="0"/>
          <w:numId w:val="36"/>
        </w:numPr>
      </w:pPr>
      <w:r>
        <w:t xml:space="preserve">Note the </w:t>
      </w:r>
      <w:r>
        <w:rPr>
          <w:rStyle w:val="Strong"/>
        </w:rPr>
        <w:t>Website endpoint</w:t>
      </w:r>
      <w:r>
        <w:t xml:space="preserve"> URL (e.g., </w:t>
      </w:r>
      <w:r>
        <w:rPr>
          <w:rStyle w:val="HTMLCode"/>
        </w:rPr>
        <w:t>http://example.com.s3-website-ap-south-1.amazonaws.com</w:t>
      </w:r>
      <w:r>
        <w:t>).</w:t>
      </w:r>
    </w:p>
    <w:p w14:paraId="162776BF" w14:textId="77777777" w:rsidR="00C7275D" w:rsidRDefault="00C7275D" w:rsidP="00C7275D">
      <w:pPr>
        <w:pStyle w:val="NormalWeb"/>
        <w:numPr>
          <w:ilvl w:val="0"/>
          <w:numId w:val="37"/>
        </w:numPr>
      </w:pPr>
      <w:r>
        <w:rPr>
          <w:rStyle w:val="Strong"/>
        </w:rPr>
        <w:t>Upload site files</w:t>
      </w:r>
    </w:p>
    <w:p w14:paraId="030331C4" w14:textId="77777777" w:rsidR="00C7275D" w:rsidRDefault="00C7275D" w:rsidP="00C7275D">
      <w:pPr>
        <w:pStyle w:val="NormalWeb"/>
        <w:numPr>
          <w:ilvl w:val="0"/>
          <w:numId w:val="38"/>
        </w:numPr>
      </w:pPr>
      <w:r>
        <w:t xml:space="preserve">Put </w:t>
      </w:r>
      <w:r>
        <w:rPr>
          <w:rStyle w:val="HTMLCode"/>
        </w:rPr>
        <w:t>index.html</w:t>
      </w:r>
      <w:r>
        <w:t xml:space="preserve">, </w:t>
      </w:r>
      <w:r>
        <w:rPr>
          <w:rStyle w:val="HTMLCode"/>
        </w:rPr>
        <w:t>error.html</w:t>
      </w:r>
      <w:r>
        <w:t>, CSS/JS/assets into the bucket (top-level or in folders as you like).</w:t>
      </w:r>
    </w:p>
    <w:p w14:paraId="2C98DE68" w14:textId="77777777" w:rsidR="00C7275D" w:rsidRDefault="00C7275D" w:rsidP="00C7275D">
      <w:pPr>
        <w:pStyle w:val="NormalWeb"/>
        <w:numPr>
          <w:ilvl w:val="0"/>
          <w:numId w:val="39"/>
        </w:numPr>
      </w:pPr>
      <w:r>
        <w:rPr>
          <w:rStyle w:val="Strong"/>
        </w:rPr>
        <w:t>Make objects public</w:t>
      </w:r>
    </w:p>
    <w:p w14:paraId="7F990A15" w14:textId="77777777" w:rsidR="00C7275D" w:rsidRDefault="00C7275D" w:rsidP="00C7275D">
      <w:pPr>
        <w:pStyle w:val="NormalWeb"/>
        <w:numPr>
          <w:ilvl w:val="0"/>
          <w:numId w:val="40"/>
        </w:numPr>
      </w:pPr>
      <w:r>
        <w:rPr>
          <w:rStyle w:val="Strong"/>
        </w:rPr>
        <w:t>Permissions</w:t>
      </w:r>
      <w:r>
        <w:t xml:space="preserve"> → </w:t>
      </w:r>
      <w:r>
        <w:rPr>
          <w:rStyle w:val="Strong"/>
        </w:rPr>
        <w:t>Bucket policy</w:t>
      </w:r>
      <w:r>
        <w:t xml:space="preserve"> → paste a public-read policy like:</w:t>
      </w:r>
    </w:p>
    <w:p w14:paraId="2D24B15B" w14:textId="77777777" w:rsidR="00C7275D" w:rsidRDefault="00C7275D" w:rsidP="00C7275D">
      <w:pPr>
        <w:pStyle w:val="HTMLPreformatted"/>
        <w:rPr>
          <w:rStyle w:val="HTMLCode"/>
        </w:rPr>
      </w:pPr>
      <w:r>
        <w:rPr>
          <w:rStyle w:val="hljs-punctuation"/>
          <w:rFonts w:eastAsiaTheme="majorEastAsia"/>
        </w:rPr>
        <w:t>{</w:t>
      </w:r>
    </w:p>
    <w:p w14:paraId="73B4AEEC" w14:textId="77777777" w:rsidR="00C7275D" w:rsidRDefault="00C7275D" w:rsidP="00C7275D">
      <w:pPr>
        <w:pStyle w:val="HTMLPreformatted"/>
        <w:rPr>
          <w:rStyle w:val="HTMLCode"/>
        </w:rPr>
      </w:pPr>
      <w:r>
        <w:rPr>
          <w:rStyle w:val="HTMLCode"/>
        </w:rPr>
        <w:t xml:space="preserve">  </w:t>
      </w:r>
      <w:r>
        <w:rPr>
          <w:rStyle w:val="hljs-attr"/>
          <w:rFonts w:eastAsiaTheme="majorEastAsia"/>
        </w:rPr>
        <w:t>"Version"</w:t>
      </w:r>
      <w:r>
        <w:rPr>
          <w:rStyle w:val="hljs-punctuation"/>
          <w:rFonts w:eastAsiaTheme="majorEastAsia"/>
        </w:rPr>
        <w:t>:</w:t>
      </w:r>
      <w:r>
        <w:rPr>
          <w:rStyle w:val="HTMLCode"/>
        </w:rPr>
        <w:t xml:space="preserve"> </w:t>
      </w:r>
      <w:r>
        <w:rPr>
          <w:rStyle w:val="hljs-string"/>
        </w:rPr>
        <w:t>"2012-10-17"</w:t>
      </w:r>
      <w:r>
        <w:rPr>
          <w:rStyle w:val="hljs-punctuation"/>
          <w:rFonts w:eastAsiaTheme="majorEastAsia"/>
        </w:rPr>
        <w:t>,</w:t>
      </w:r>
    </w:p>
    <w:p w14:paraId="75A77CC8" w14:textId="77777777" w:rsidR="00C7275D" w:rsidRDefault="00C7275D" w:rsidP="00C7275D">
      <w:pPr>
        <w:pStyle w:val="HTMLPreformatted"/>
        <w:rPr>
          <w:rStyle w:val="HTMLCode"/>
        </w:rPr>
      </w:pPr>
      <w:r>
        <w:rPr>
          <w:rStyle w:val="HTMLCode"/>
        </w:rPr>
        <w:t xml:space="preserve">  </w:t>
      </w:r>
      <w:r>
        <w:rPr>
          <w:rStyle w:val="hljs-attr"/>
          <w:rFonts w:eastAsiaTheme="majorEastAsia"/>
        </w:rPr>
        <w:t>"Statement"</w:t>
      </w:r>
      <w:r>
        <w:rPr>
          <w:rStyle w:val="hljs-punctuation"/>
          <w:rFonts w:eastAsiaTheme="majorEastAsia"/>
        </w:rPr>
        <w:t>:</w:t>
      </w:r>
      <w:r>
        <w:rPr>
          <w:rStyle w:val="HTMLCode"/>
        </w:rPr>
        <w:t xml:space="preserve"> </w:t>
      </w:r>
      <w:r>
        <w:rPr>
          <w:rStyle w:val="hljs-punctuation"/>
          <w:rFonts w:eastAsiaTheme="majorEastAsia"/>
        </w:rPr>
        <w:t>[{</w:t>
      </w:r>
    </w:p>
    <w:p w14:paraId="356AF7F9" w14:textId="77777777" w:rsidR="00C7275D" w:rsidRDefault="00C7275D" w:rsidP="00C7275D">
      <w:pPr>
        <w:pStyle w:val="HTMLPreformatted"/>
        <w:rPr>
          <w:rStyle w:val="HTMLCode"/>
        </w:rPr>
      </w:pPr>
      <w:r>
        <w:rPr>
          <w:rStyle w:val="HTMLCode"/>
        </w:rPr>
        <w:t xml:space="preserve">    </w:t>
      </w:r>
      <w:r>
        <w:rPr>
          <w:rStyle w:val="hljs-attr"/>
          <w:rFonts w:eastAsiaTheme="majorEastAsia"/>
        </w:rPr>
        <w:t>"Sid"</w:t>
      </w:r>
      <w:r>
        <w:rPr>
          <w:rStyle w:val="hljs-punctuation"/>
          <w:rFonts w:eastAsiaTheme="majorEastAsia"/>
        </w:rPr>
        <w:t>:</w:t>
      </w:r>
      <w:r>
        <w:rPr>
          <w:rStyle w:val="HTMLCode"/>
        </w:rPr>
        <w:t xml:space="preserve"> </w:t>
      </w:r>
      <w:r>
        <w:rPr>
          <w:rStyle w:val="hljs-string"/>
        </w:rPr>
        <w:t>"</w:t>
      </w:r>
      <w:proofErr w:type="spellStart"/>
      <w:r>
        <w:rPr>
          <w:rStyle w:val="hljs-string"/>
        </w:rPr>
        <w:t>PublicReadGetObject</w:t>
      </w:r>
      <w:proofErr w:type="spellEnd"/>
      <w:r>
        <w:rPr>
          <w:rStyle w:val="hljs-string"/>
        </w:rPr>
        <w:t>"</w:t>
      </w:r>
      <w:r>
        <w:rPr>
          <w:rStyle w:val="hljs-punctuation"/>
          <w:rFonts w:eastAsiaTheme="majorEastAsia"/>
        </w:rPr>
        <w:t>,</w:t>
      </w:r>
    </w:p>
    <w:p w14:paraId="63B7D3E9" w14:textId="77777777" w:rsidR="00C7275D" w:rsidRDefault="00C7275D" w:rsidP="00C7275D">
      <w:pPr>
        <w:pStyle w:val="HTMLPreformatted"/>
        <w:rPr>
          <w:rStyle w:val="HTMLCode"/>
        </w:rPr>
      </w:pPr>
      <w:r>
        <w:rPr>
          <w:rStyle w:val="HTMLCode"/>
        </w:rPr>
        <w:t xml:space="preserve">    </w:t>
      </w:r>
      <w:r>
        <w:rPr>
          <w:rStyle w:val="hljs-attr"/>
          <w:rFonts w:eastAsiaTheme="majorEastAsia"/>
        </w:rPr>
        <w:t>"Effect"</w:t>
      </w:r>
      <w:r>
        <w:rPr>
          <w:rStyle w:val="hljs-punctuation"/>
          <w:rFonts w:eastAsiaTheme="majorEastAsia"/>
        </w:rPr>
        <w:t>:</w:t>
      </w:r>
      <w:r>
        <w:rPr>
          <w:rStyle w:val="HTMLCode"/>
        </w:rPr>
        <w:t xml:space="preserve"> </w:t>
      </w:r>
      <w:r>
        <w:rPr>
          <w:rStyle w:val="hljs-string"/>
        </w:rPr>
        <w:t>"Allow"</w:t>
      </w:r>
      <w:r>
        <w:rPr>
          <w:rStyle w:val="hljs-punctuation"/>
          <w:rFonts w:eastAsiaTheme="majorEastAsia"/>
        </w:rPr>
        <w:t>,</w:t>
      </w:r>
    </w:p>
    <w:p w14:paraId="1E49844A" w14:textId="77777777" w:rsidR="00C7275D" w:rsidRDefault="00C7275D" w:rsidP="00C7275D">
      <w:pPr>
        <w:pStyle w:val="HTMLPreformatted"/>
        <w:rPr>
          <w:rStyle w:val="HTMLCode"/>
        </w:rPr>
      </w:pPr>
      <w:r>
        <w:rPr>
          <w:rStyle w:val="HTMLCode"/>
        </w:rPr>
        <w:t xml:space="preserve">    </w:t>
      </w:r>
      <w:r>
        <w:rPr>
          <w:rStyle w:val="hljs-attr"/>
          <w:rFonts w:eastAsiaTheme="majorEastAsia"/>
        </w:rPr>
        <w:t>"Principal"</w:t>
      </w:r>
      <w:r>
        <w:rPr>
          <w:rStyle w:val="hljs-punctuation"/>
          <w:rFonts w:eastAsiaTheme="majorEastAsia"/>
        </w:rPr>
        <w:t>:</w:t>
      </w:r>
      <w:r>
        <w:rPr>
          <w:rStyle w:val="HTMLCode"/>
        </w:rPr>
        <w:t xml:space="preserve"> </w:t>
      </w:r>
      <w:r>
        <w:rPr>
          <w:rStyle w:val="hljs-string"/>
        </w:rPr>
        <w:t>"*"</w:t>
      </w:r>
      <w:r>
        <w:rPr>
          <w:rStyle w:val="hljs-punctuation"/>
          <w:rFonts w:eastAsiaTheme="majorEastAsia"/>
        </w:rPr>
        <w:t>,</w:t>
      </w:r>
    </w:p>
    <w:p w14:paraId="0564BAEA" w14:textId="77777777" w:rsidR="00C7275D" w:rsidRDefault="00C7275D" w:rsidP="00C7275D">
      <w:pPr>
        <w:pStyle w:val="HTMLPreformatted"/>
        <w:rPr>
          <w:rStyle w:val="HTMLCode"/>
        </w:rPr>
      </w:pPr>
      <w:r>
        <w:rPr>
          <w:rStyle w:val="HTMLCode"/>
        </w:rPr>
        <w:t xml:space="preserve">    </w:t>
      </w:r>
      <w:r>
        <w:rPr>
          <w:rStyle w:val="hljs-attr"/>
          <w:rFonts w:eastAsiaTheme="majorEastAsia"/>
        </w:rPr>
        <w:t>"Action"</w:t>
      </w:r>
      <w:r>
        <w:rPr>
          <w:rStyle w:val="hljs-punctuation"/>
          <w:rFonts w:eastAsiaTheme="majorEastAsia"/>
        </w:rPr>
        <w:t>:</w:t>
      </w:r>
      <w:r>
        <w:rPr>
          <w:rStyle w:val="HTMLCode"/>
        </w:rPr>
        <w:t xml:space="preserve"> </w:t>
      </w:r>
      <w:r>
        <w:rPr>
          <w:rStyle w:val="hljs-string"/>
        </w:rPr>
        <w:t>"s</w:t>
      </w:r>
      <w:proofErr w:type="gramStart"/>
      <w:r>
        <w:rPr>
          <w:rStyle w:val="hljs-string"/>
        </w:rPr>
        <w:t>3:GetObject</w:t>
      </w:r>
      <w:proofErr w:type="gramEnd"/>
      <w:r>
        <w:rPr>
          <w:rStyle w:val="hljs-string"/>
        </w:rPr>
        <w:t>"</w:t>
      </w:r>
      <w:r>
        <w:rPr>
          <w:rStyle w:val="hljs-punctuation"/>
          <w:rFonts w:eastAsiaTheme="majorEastAsia"/>
        </w:rPr>
        <w:t>,</w:t>
      </w:r>
    </w:p>
    <w:p w14:paraId="0463670C" w14:textId="77777777" w:rsidR="00C7275D" w:rsidRDefault="00C7275D" w:rsidP="00C7275D">
      <w:pPr>
        <w:pStyle w:val="HTMLPreformatted"/>
        <w:rPr>
          <w:rStyle w:val="HTMLCode"/>
        </w:rPr>
      </w:pPr>
      <w:r>
        <w:rPr>
          <w:rStyle w:val="HTMLCode"/>
        </w:rPr>
        <w:t xml:space="preserve">    </w:t>
      </w:r>
      <w:r>
        <w:rPr>
          <w:rStyle w:val="hljs-attr"/>
          <w:rFonts w:eastAsiaTheme="majorEastAsia"/>
        </w:rPr>
        <w:t>"Resource"</w:t>
      </w:r>
      <w:r>
        <w:rPr>
          <w:rStyle w:val="hljs-punctuation"/>
          <w:rFonts w:eastAsiaTheme="majorEastAsia"/>
        </w:rPr>
        <w:t>:</w:t>
      </w:r>
      <w:r>
        <w:rPr>
          <w:rStyle w:val="HTMLCode"/>
        </w:rPr>
        <w:t xml:space="preserve"> </w:t>
      </w:r>
      <w:r>
        <w:rPr>
          <w:rStyle w:val="hljs-string"/>
        </w:rPr>
        <w:t>"</w:t>
      </w:r>
      <w:proofErr w:type="gramStart"/>
      <w:r>
        <w:rPr>
          <w:rStyle w:val="hljs-string"/>
        </w:rPr>
        <w:t>arn:aws</w:t>
      </w:r>
      <w:proofErr w:type="gramEnd"/>
      <w:r>
        <w:rPr>
          <w:rStyle w:val="hljs-string"/>
        </w:rPr>
        <w:t>:s3:::example.com/*"</w:t>
      </w:r>
    </w:p>
    <w:p w14:paraId="7474E823" w14:textId="77777777" w:rsidR="00C7275D" w:rsidRDefault="00C7275D" w:rsidP="00C7275D">
      <w:pPr>
        <w:pStyle w:val="HTMLPreformatted"/>
        <w:rPr>
          <w:rStyle w:val="HTMLCode"/>
        </w:rPr>
      </w:pPr>
      <w:r>
        <w:rPr>
          <w:rStyle w:val="HTMLCode"/>
        </w:rPr>
        <w:t xml:space="preserve">  </w:t>
      </w:r>
      <w:r>
        <w:rPr>
          <w:rStyle w:val="hljs-punctuation"/>
          <w:rFonts w:eastAsiaTheme="majorEastAsia"/>
        </w:rPr>
        <w:t>}]</w:t>
      </w:r>
    </w:p>
    <w:p w14:paraId="43FA6A12" w14:textId="77777777" w:rsidR="00C7275D" w:rsidRDefault="00C7275D" w:rsidP="00C7275D">
      <w:pPr>
        <w:pStyle w:val="HTMLPreformatted"/>
        <w:rPr>
          <w:rStyle w:val="HTMLCode"/>
        </w:rPr>
      </w:pPr>
      <w:r>
        <w:rPr>
          <w:rStyle w:val="hljs-punctuation"/>
          <w:rFonts w:eastAsiaTheme="majorEastAsia"/>
        </w:rPr>
        <w:t>}</w:t>
      </w:r>
    </w:p>
    <w:p w14:paraId="78C408FB" w14:textId="77777777" w:rsidR="00C7275D" w:rsidRDefault="00C7275D" w:rsidP="00C7275D">
      <w:pPr>
        <w:pStyle w:val="NormalWeb"/>
        <w:numPr>
          <w:ilvl w:val="0"/>
          <w:numId w:val="41"/>
        </w:numPr>
      </w:pPr>
      <w:r>
        <w:t>Save. Now visiting the Website endpoint should load your site.</w:t>
      </w:r>
    </w:p>
    <w:p w14:paraId="13997A3A" w14:textId="77777777" w:rsidR="00C7275D" w:rsidRDefault="00C7275D" w:rsidP="00C7275D">
      <w:pPr>
        <w:pStyle w:val="NormalWeb"/>
        <w:numPr>
          <w:ilvl w:val="0"/>
          <w:numId w:val="42"/>
        </w:numPr>
      </w:pPr>
      <w:r>
        <w:rPr>
          <w:rStyle w:val="Strong"/>
        </w:rPr>
        <w:t>(Optional) Map your domain (no HTTPS)</w:t>
      </w:r>
    </w:p>
    <w:p w14:paraId="01F2AC0F" w14:textId="77777777" w:rsidR="00C7275D" w:rsidRDefault="00C7275D" w:rsidP="00C7275D">
      <w:pPr>
        <w:pStyle w:val="NormalWeb"/>
        <w:numPr>
          <w:ilvl w:val="0"/>
          <w:numId w:val="43"/>
        </w:numPr>
      </w:pPr>
      <w:r>
        <w:t xml:space="preserve">In Route 53 (or your DNS), create a record for </w:t>
      </w:r>
      <w:r>
        <w:rPr>
          <w:rStyle w:val="HTMLCode"/>
        </w:rPr>
        <w:t>example.com</w:t>
      </w:r>
      <w:r>
        <w:t>:</w:t>
      </w:r>
    </w:p>
    <w:p w14:paraId="55BF7CA3" w14:textId="77777777" w:rsidR="00C7275D" w:rsidRDefault="00C7275D" w:rsidP="00C7275D">
      <w:pPr>
        <w:pStyle w:val="NormalWeb"/>
        <w:numPr>
          <w:ilvl w:val="1"/>
          <w:numId w:val="43"/>
        </w:numPr>
      </w:pPr>
      <w:r>
        <w:t xml:space="preserve">Type: </w:t>
      </w:r>
      <w:r>
        <w:rPr>
          <w:rStyle w:val="Strong"/>
        </w:rPr>
        <w:t>A</w:t>
      </w:r>
    </w:p>
    <w:p w14:paraId="2E1D541B" w14:textId="77777777" w:rsidR="00C7275D" w:rsidRDefault="00C7275D" w:rsidP="00C7275D">
      <w:pPr>
        <w:pStyle w:val="NormalWeb"/>
        <w:numPr>
          <w:ilvl w:val="1"/>
          <w:numId w:val="43"/>
        </w:numPr>
      </w:pPr>
      <w:r>
        <w:rPr>
          <w:rStyle w:val="Strong"/>
        </w:rPr>
        <w:t>Alias</w:t>
      </w:r>
      <w:r>
        <w:t xml:space="preserve"> → target: </w:t>
      </w:r>
      <w:r>
        <w:rPr>
          <w:rStyle w:val="Strong"/>
        </w:rPr>
        <w:t>S3 website endpoint</w:t>
      </w:r>
      <w:r>
        <w:t xml:space="preserve"> (must pick the </w:t>
      </w:r>
      <w:r>
        <w:rPr>
          <w:rStyle w:val="Emphasis"/>
          <w:rFonts w:eastAsiaTheme="majorEastAsia"/>
        </w:rPr>
        <w:t>website</w:t>
      </w:r>
      <w:r>
        <w:t xml:space="preserve"> endpoint, not the REST endpoint).</w:t>
      </w:r>
    </w:p>
    <w:p w14:paraId="363066F3" w14:textId="77777777" w:rsidR="00C7275D" w:rsidRDefault="00C7275D" w:rsidP="00C7275D">
      <w:pPr>
        <w:pStyle w:val="NormalWeb"/>
        <w:numPr>
          <w:ilvl w:val="1"/>
          <w:numId w:val="43"/>
        </w:numPr>
      </w:pPr>
      <w:r>
        <w:t xml:space="preserve">For </w:t>
      </w:r>
      <w:r>
        <w:rPr>
          <w:rStyle w:val="HTMLCode"/>
        </w:rPr>
        <w:t>www.example.com</w:t>
      </w:r>
      <w:r>
        <w:t>, add a CNAME to the same S3 website endpoint.</w:t>
      </w:r>
    </w:p>
    <w:p w14:paraId="79EA5BA1" w14:textId="77777777" w:rsidR="00C7275D" w:rsidRDefault="00C7275D" w:rsidP="00C7275D">
      <w:pPr>
        <w:pStyle w:val="NormalWeb"/>
        <w:numPr>
          <w:ilvl w:val="0"/>
          <w:numId w:val="43"/>
        </w:numPr>
      </w:pPr>
      <w:r>
        <w:lastRenderedPageBreak/>
        <w:t xml:space="preserve">This gives you </w:t>
      </w:r>
      <w:r>
        <w:rPr>
          <w:rStyle w:val="HTMLCode"/>
        </w:rPr>
        <w:t>http://example.com</w:t>
      </w:r>
      <w:r>
        <w:t xml:space="preserve">. </w:t>
      </w:r>
      <w:r>
        <w:rPr>
          <w:rStyle w:val="Strong"/>
        </w:rPr>
        <w:t>HTTPS requires CloudFront</w:t>
      </w:r>
      <w:r>
        <w:t xml:space="preserve"> (next section).</w:t>
      </w:r>
    </w:p>
    <w:p w14:paraId="2ECA2A26" w14:textId="77777777" w:rsidR="00C7275D" w:rsidRDefault="00C7275D" w:rsidP="00C7275D">
      <w:r>
        <w:pict w14:anchorId="5802AA26">
          <v:rect id="_x0000_i1039" style="width:0;height:1.5pt" o:hralign="center" o:hrstd="t" o:hr="t" fillcolor="#a0a0a0" stroked="f"/>
        </w:pict>
      </w:r>
    </w:p>
    <w:p w14:paraId="1CBFB49F" w14:textId="77777777" w:rsidR="00C7275D" w:rsidRDefault="00C7275D" w:rsidP="00C7275D">
      <w:pPr>
        <w:pStyle w:val="Heading2"/>
      </w:pPr>
      <w:r>
        <w:t>A2. Production-grade S3 + CloudFront (HTTPS + private bucket)</w:t>
      </w:r>
    </w:p>
    <w:p w14:paraId="0180EFD0" w14:textId="77777777" w:rsidR="00C7275D" w:rsidRDefault="00C7275D" w:rsidP="00C7275D">
      <w:pPr>
        <w:pStyle w:val="NormalWeb"/>
      </w:pPr>
      <w:r>
        <w:t>Recommended for real sites. Bucket stays private, CloudFront serves content with free TLS.</w:t>
      </w:r>
    </w:p>
    <w:p w14:paraId="4A7CACF1" w14:textId="77777777" w:rsidR="00C7275D" w:rsidRDefault="00C7275D" w:rsidP="00C7275D">
      <w:pPr>
        <w:pStyle w:val="NormalWeb"/>
        <w:numPr>
          <w:ilvl w:val="0"/>
          <w:numId w:val="44"/>
        </w:numPr>
      </w:pPr>
      <w:r>
        <w:rPr>
          <w:rStyle w:val="Strong"/>
        </w:rPr>
        <w:t>Create (or keep) your S3 bucket</w:t>
      </w:r>
      <w:r>
        <w:t xml:space="preserve"> (keep “Block all public access” </w:t>
      </w:r>
      <w:r>
        <w:rPr>
          <w:rStyle w:val="Strong"/>
        </w:rPr>
        <w:t>ON</w:t>
      </w:r>
      <w:r>
        <w:t xml:space="preserve"> this time—private bucket).</w:t>
      </w:r>
    </w:p>
    <w:p w14:paraId="2C03841A" w14:textId="77777777" w:rsidR="00C7275D" w:rsidRDefault="00C7275D" w:rsidP="00C7275D">
      <w:pPr>
        <w:pStyle w:val="NormalWeb"/>
        <w:numPr>
          <w:ilvl w:val="0"/>
          <w:numId w:val="44"/>
        </w:numPr>
      </w:pPr>
      <w:r>
        <w:rPr>
          <w:rStyle w:val="Strong"/>
        </w:rPr>
        <w:t>Upload site files</w:t>
      </w:r>
      <w:r>
        <w:t xml:space="preserve"> to the bucket (same as before).</w:t>
      </w:r>
    </w:p>
    <w:p w14:paraId="1DEFA3A0" w14:textId="77777777" w:rsidR="00C7275D" w:rsidRDefault="00C7275D" w:rsidP="00C7275D">
      <w:pPr>
        <w:pStyle w:val="NormalWeb"/>
        <w:numPr>
          <w:ilvl w:val="0"/>
          <w:numId w:val="44"/>
        </w:numPr>
      </w:pPr>
      <w:r>
        <w:rPr>
          <w:rStyle w:val="Strong"/>
        </w:rPr>
        <w:t>Create a CloudFront distribution</w:t>
      </w:r>
    </w:p>
    <w:p w14:paraId="0D650439" w14:textId="77777777" w:rsidR="00C7275D" w:rsidRDefault="00C7275D" w:rsidP="00C7275D">
      <w:pPr>
        <w:pStyle w:val="NormalWeb"/>
        <w:numPr>
          <w:ilvl w:val="0"/>
          <w:numId w:val="45"/>
        </w:numPr>
      </w:pPr>
      <w:r>
        <w:rPr>
          <w:rStyle w:val="Strong"/>
        </w:rPr>
        <w:t>Origin domain</w:t>
      </w:r>
      <w:r>
        <w:t xml:space="preserve">: choose your S3 bucket (select the </w:t>
      </w:r>
      <w:r>
        <w:rPr>
          <w:rStyle w:val="Strong"/>
        </w:rPr>
        <w:t>bucket’s REST endpoint</w:t>
      </w:r>
      <w:r>
        <w:t>, not the website endpoint).</w:t>
      </w:r>
    </w:p>
    <w:p w14:paraId="775FC30A" w14:textId="77777777" w:rsidR="00C7275D" w:rsidRDefault="00C7275D" w:rsidP="00C7275D">
      <w:pPr>
        <w:pStyle w:val="NormalWeb"/>
        <w:numPr>
          <w:ilvl w:val="0"/>
          <w:numId w:val="45"/>
        </w:numPr>
      </w:pPr>
      <w:r>
        <w:rPr>
          <w:rStyle w:val="Strong"/>
        </w:rPr>
        <w:t>Origin access</w:t>
      </w:r>
      <w:r>
        <w:t xml:space="preserve">: choose </w:t>
      </w:r>
      <w:r>
        <w:rPr>
          <w:rStyle w:val="Strong"/>
        </w:rPr>
        <w:t>Origin access control (OAC)</w:t>
      </w:r>
      <w:r>
        <w:t xml:space="preserve"> (newer and recommended).</w:t>
      </w:r>
    </w:p>
    <w:p w14:paraId="2FCA49A6" w14:textId="77777777" w:rsidR="00C7275D" w:rsidRDefault="00C7275D" w:rsidP="00C7275D">
      <w:pPr>
        <w:pStyle w:val="NormalWeb"/>
        <w:numPr>
          <w:ilvl w:val="0"/>
          <w:numId w:val="45"/>
        </w:numPr>
      </w:pPr>
      <w:r>
        <w:t xml:space="preserve">After creation, CloudFront will ask you to </w:t>
      </w:r>
      <w:r>
        <w:rPr>
          <w:rStyle w:val="Strong"/>
        </w:rPr>
        <w:t>update the bucket policy</w:t>
      </w:r>
      <w:r>
        <w:t>. Use their suggested policy, or a model like this:</w:t>
      </w:r>
    </w:p>
    <w:p w14:paraId="7E78383F" w14:textId="77777777" w:rsidR="00C7275D" w:rsidRDefault="00C7275D" w:rsidP="00C7275D">
      <w:pPr>
        <w:pStyle w:val="HTMLPreformatted"/>
        <w:rPr>
          <w:rStyle w:val="HTMLCode"/>
        </w:rPr>
      </w:pPr>
      <w:r>
        <w:rPr>
          <w:rStyle w:val="hljs-punctuation"/>
          <w:rFonts w:eastAsiaTheme="majorEastAsia"/>
        </w:rPr>
        <w:t>{</w:t>
      </w:r>
    </w:p>
    <w:p w14:paraId="6512CC02" w14:textId="77777777" w:rsidR="00C7275D" w:rsidRDefault="00C7275D" w:rsidP="00C7275D">
      <w:pPr>
        <w:pStyle w:val="HTMLPreformatted"/>
        <w:rPr>
          <w:rStyle w:val="HTMLCode"/>
        </w:rPr>
      </w:pPr>
      <w:r>
        <w:rPr>
          <w:rStyle w:val="HTMLCode"/>
        </w:rPr>
        <w:t xml:space="preserve">  </w:t>
      </w:r>
      <w:r>
        <w:rPr>
          <w:rStyle w:val="hljs-attr"/>
          <w:rFonts w:eastAsiaTheme="majorEastAsia"/>
        </w:rPr>
        <w:t>"Version"</w:t>
      </w:r>
      <w:r>
        <w:rPr>
          <w:rStyle w:val="hljs-punctuation"/>
          <w:rFonts w:eastAsiaTheme="majorEastAsia"/>
        </w:rPr>
        <w:t>:</w:t>
      </w:r>
      <w:r>
        <w:rPr>
          <w:rStyle w:val="HTMLCode"/>
        </w:rPr>
        <w:t xml:space="preserve"> </w:t>
      </w:r>
      <w:r>
        <w:rPr>
          <w:rStyle w:val="hljs-string"/>
        </w:rPr>
        <w:t>"2012-10-17"</w:t>
      </w:r>
      <w:r>
        <w:rPr>
          <w:rStyle w:val="hljs-punctuation"/>
          <w:rFonts w:eastAsiaTheme="majorEastAsia"/>
        </w:rPr>
        <w:t>,</w:t>
      </w:r>
    </w:p>
    <w:p w14:paraId="1D296423" w14:textId="77777777" w:rsidR="00C7275D" w:rsidRDefault="00C7275D" w:rsidP="00C7275D">
      <w:pPr>
        <w:pStyle w:val="HTMLPreformatted"/>
        <w:rPr>
          <w:rStyle w:val="HTMLCode"/>
        </w:rPr>
      </w:pPr>
      <w:r>
        <w:rPr>
          <w:rStyle w:val="HTMLCode"/>
        </w:rPr>
        <w:t xml:space="preserve">  </w:t>
      </w:r>
      <w:r>
        <w:rPr>
          <w:rStyle w:val="hljs-attr"/>
          <w:rFonts w:eastAsiaTheme="majorEastAsia"/>
        </w:rPr>
        <w:t>"Statement"</w:t>
      </w:r>
      <w:r>
        <w:rPr>
          <w:rStyle w:val="hljs-punctuation"/>
          <w:rFonts w:eastAsiaTheme="majorEastAsia"/>
        </w:rPr>
        <w:t>:</w:t>
      </w:r>
      <w:r>
        <w:rPr>
          <w:rStyle w:val="HTMLCode"/>
        </w:rPr>
        <w:t xml:space="preserve"> </w:t>
      </w:r>
      <w:r>
        <w:rPr>
          <w:rStyle w:val="hljs-punctuation"/>
          <w:rFonts w:eastAsiaTheme="majorEastAsia"/>
        </w:rPr>
        <w:t>[{</w:t>
      </w:r>
    </w:p>
    <w:p w14:paraId="57F34C69" w14:textId="77777777" w:rsidR="00C7275D" w:rsidRDefault="00C7275D" w:rsidP="00C7275D">
      <w:pPr>
        <w:pStyle w:val="HTMLPreformatted"/>
        <w:rPr>
          <w:rStyle w:val="HTMLCode"/>
        </w:rPr>
      </w:pPr>
      <w:r>
        <w:rPr>
          <w:rStyle w:val="HTMLCode"/>
        </w:rPr>
        <w:t xml:space="preserve">    </w:t>
      </w:r>
      <w:r>
        <w:rPr>
          <w:rStyle w:val="hljs-attr"/>
          <w:rFonts w:eastAsiaTheme="majorEastAsia"/>
        </w:rPr>
        <w:t>"Sid"</w:t>
      </w:r>
      <w:r>
        <w:rPr>
          <w:rStyle w:val="hljs-punctuation"/>
          <w:rFonts w:eastAsiaTheme="majorEastAsia"/>
        </w:rPr>
        <w:t>:</w:t>
      </w:r>
      <w:r>
        <w:rPr>
          <w:rStyle w:val="HTMLCode"/>
        </w:rPr>
        <w:t xml:space="preserve"> </w:t>
      </w:r>
      <w:r>
        <w:rPr>
          <w:rStyle w:val="hljs-string"/>
        </w:rPr>
        <w:t>"</w:t>
      </w:r>
      <w:proofErr w:type="spellStart"/>
      <w:r>
        <w:rPr>
          <w:rStyle w:val="hljs-string"/>
        </w:rPr>
        <w:t>AllowCloudFrontServicePrincipalReadOnly</w:t>
      </w:r>
      <w:proofErr w:type="spellEnd"/>
      <w:r>
        <w:rPr>
          <w:rStyle w:val="hljs-string"/>
        </w:rPr>
        <w:t>"</w:t>
      </w:r>
      <w:r>
        <w:rPr>
          <w:rStyle w:val="hljs-punctuation"/>
          <w:rFonts w:eastAsiaTheme="majorEastAsia"/>
        </w:rPr>
        <w:t>,</w:t>
      </w:r>
    </w:p>
    <w:p w14:paraId="2BC72CBD" w14:textId="77777777" w:rsidR="00C7275D" w:rsidRDefault="00C7275D" w:rsidP="00C7275D">
      <w:pPr>
        <w:pStyle w:val="HTMLPreformatted"/>
        <w:rPr>
          <w:rStyle w:val="HTMLCode"/>
        </w:rPr>
      </w:pPr>
      <w:r>
        <w:rPr>
          <w:rStyle w:val="HTMLCode"/>
        </w:rPr>
        <w:t xml:space="preserve">    </w:t>
      </w:r>
      <w:r>
        <w:rPr>
          <w:rStyle w:val="hljs-attr"/>
          <w:rFonts w:eastAsiaTheme="majorEastAsia"/>
        </w:rPr>
        <w:t>"Effect"</w:t>
      </w:r>
      <w:r>
        <w:rPr>
          <w:rStyle w:val="hljs-punctuation"/>
          <w:rFonts w:eastAsiaTheme="majorEastAsia"/>
        </w:rPr>
        <w:t>:</w:t>
      </w:r>
      <w:r>
        <w:rPr>
          <w:rStyle w:val="HTMLCode"/>
        </w:rPr>
        <w:t xml:space="preserve"> </w:t>
      </w:r>
      <w:r>
        <w:rPr>
          <w:rStyle w:val="hljs-string"/>
        </w:rPr>
        <w:t>"Allow"</w:t>
      </w:r>
      <w:r>
        <w:rPr>
          <w:rStyle w:val="hljs-punctuation"/>
          <w:rFonts w:eastAsiaTheme="majorEastAsia"/>
        </w:rPr>
        <w:t>,</w:t>
      </w:r>
    </w:p>
    <w:p w14:paraId="130C2B46" w14:textId="77777777" w:rsidR="00C7275D" w:rsidRDefault="00C7275D" w:rsidP="00C7275D">
      <w:pPr>
        <w:pStyle w:val="HTMLPreformatted"/>
        <w:rPr>
          <w:rStyle w:val="HTMLCode"/>
        </w:rPr>
      </w:pPr>
      <w:r>
        <w:rPr>
          <w:rStyle w:val="HTMLCode"/>
        </w:rPr>
        <w:t xml:space="preserve">    </w:t>
      </w:r>
      <w:r>
        <w:rPr>
          <w:rStyle w:val="hljs-attr"/>
          <w:rFonts w:eastAsiaTheme="majorEastAsia"/>
        </w:rPr>
        <w:t>"Principal"</w:t>
      </w:r>
      <w:r>
        <w:rPr>
          <w:rStyle w:val="hljs-punctuation"/>
          <w:rFonts w:eastAsiaTheme="majorEastAsia"/>
        </w:rPr>
        <w:t>:</w:t>
      </w:r>
      <w:r>
        <w:rPr>
          <w:rStyle w:val="HTMLCode"/>
        </w:rPr>
        <w:t xml:space="preserve"> </w:t>
      </w:r>
      <w:proofErr w:type="gramStart"/>
      <w:r>
        <w:rPr>
          <w:rStyle w:val="hljs-punctuation"/>
          <w:rFonts w:eastAsiaTheme="majorEastAsia"/>
        </w:rPr>
        <w:t>{</w:t>
      </w:r>
      <w:r>
        <w:rPr>
          <w:rStyle w:val="HTMLCode"/>
        </w:rPr>
        <w:t xml:space="preserve"> </w:t>
      </w:r>
      <w:r>
        <w:rPr>
          <w:rStyle w:val="hljs-attr"/>
          <w:rFonts w:eastAsiaTheme="majorEastAsia"/>
        </w:rPr>
        <w:t>"</w:t>
      </w:r>
      <w:proofErr w:type="gramEnd"/>
      <w:r>
        <w:rPr>
          <w:rStyle w:val="hljs-attr"/>
          <w:rFonts w:eastAsiaTheme="majorEastAsia"/>
        </w:rPr>
        <w:t>Service"</w:t>
      </w:r>
      <w:r>
        <w:rPr>
          <w:rStyle w:val="hljs-punctuation"/>
          <w:rFonts w:eastAsiaTheme="majorEastAsia"/>
        </w:rPr>
        <w:t>:</w:t>
      </w:r>
      <w:r>
        <w:rPr>
          <w:rStyle w:val="HTMLCode"/>
        </w:rPr>
        <w:t xml:space="preserve"> </w:t>
      </w:r>
      <w:r>
        <w:rPr>
          <w:rStyle w:val="hljs-string"/>
        </w:rPr>
        <w:t>"cloudfront.amazonaws.com"</w:t>
      </w:r>
      <w:r>
        <w:rPr>
          <w:rStyle w:val="HTMLCode"/>
        </w:rPr>
        <w:t xml:space="preserve"> </w:t>
      </w:r>
      <w:r>
        <w:rPr>
          <w:rStyle w:val="hljs-punctuation"/>
          <w:rFonts w:eastAsiaTheme="majorEastAsia"/>
        </w:rPr>
        <w:t>},</w:t>
      </w:r>
    </w:p>
    <w:p w14:paraId="54E4E363" w14:textId="77777777" w:rsidR="00C7275D" w:rsidRDefault="00C7275D" w:rsidP="00C7275D">
      <w:pPr>
        <w:pStyle w:val="HTMLPreformatted"/>
        <w:rPr>
          <w:rStyle w:val="HTMLCode"/>
        </w:rPr>
      </w:pPr>
      <w:r>
        <w:rPr>
          <w:rStyle w:val="HTMLCode"/>
        </w:rPr>
        <w:t xml:space="preserve">    </w:t>
      </w:r>
      <w:r>
        <w:rPr>
          <w:rStyle w:val="hljs-attr"/>
          <w:rFonts w:eastAsiaTheme="majorEastAsia"/>
        </w:rPr>
        <w:t>"Action"</w:t>
      </w:r>
      <w:r>
        <w:rPr>
          <w:rStyle w:val="hljs-punctuation"/>
          <w:rFonts w:eastAsiaTheme="majorEastAsia"/>
        </w:rPr>
        <w:t>:</w:t>
      </w:r>
      <w:r>
        <w:rPr>
          <w:rStyle w:val="HTMLCode"/>
        </w:rPr>
        <w:t xml:space="preserve"> </w:t>
      </w:r>
      <w:r>
        <w:rPr>
          <w:rStyle w:val="hljs-string"/>
        </w:rPr>
        <w:t>"s</w:t>
      </w:r>
      <w:proofErr w:type="gramStart"/>
      <w:r>
        <w:rPr>
          <w:rStyle w:val="hljs-string"/>
        </w:rPr>
        <w:t>3:GetObject</w:t>
      </w:r>
      <w:proofErr w:type="gramEnd"/>
      <w:r>
        <w:rPr>
          <w:rStyle w:val="hljs-string"/>
        </w:rPr>
        <w:t>"</w:t>
      </w:r>
      <w:r>
        <w:rPr>
          <w:rStyle w:val="hljs-punctuation"/>
          <w:rFonts w:eastAsiaTheme="majorEastAsia"/>
        </w:rPr>
        <w:t>,</w:t>
      </w:r>
    </w:p>
    <w:p w14:paraId="6BF42753" w14:textId="77777777" w:rsidR="00C7275D" w:rsidRDefault="00C7275D" w:rsidP="00C7275D">
      <w:pPr>
        <w:pStyle w:val="HTMLPreformatted"/>
        <w:rPr>
          <w:rStyle w:val="HTMLCode"/>
        </w:rPr>
      </w:pPr>
      <w:r>
        <w:rPr>
          <w:rStyle w:val="HTMLCode"/>
        </w:rPr>
        <w:t xml:space="preserve">    </w:t>
      </w:r>
      <w:r>
        <w:rPr>
          <w:rStyle w:val="hljs-attr"/>
          <w:rFonts w:eastAsiaTheme="majorEastAsia"/>
        </w:rPr>
        <w:t>"Resource"</w:t>
      </w:r>
      <w:r>
        <w:rPr>
          <w:rStyle w:val="hljs-punctuation"/>
          <w:rFonts w:eastAsiaTheme="majorEastAsia"/>
        </w:rPr>
        <w:t>:</w:t>
      </w:r>
      <w:r>
        <w:rPr>
          <w:rStyle w:val="HTMLCode"/>
        </w:rPr>
        <w:t xml:space="preserve"> </w:t>
      </w:r>
      <w:r>
        <w:rPr>
          <w:rStyle w:val="hljs-string"/>
        </w:rPr>
        <w:t>"</w:t>
      </w:r>
      <w:proofErr w:type="gramStart"/>
      <w:r>
        <w:rPr>
          <w:rStyle w:val="hljs-string"/>
        </w:rPr>
        <w:t>arn:aws</w:t>
      </w:r>
      <w:proofErr w:type="gramEnd"/>
      <w:r>
        <w:rPr>
          <w:rStyle w:val="hljs-string"/>
        </w:rPr>
        <w:t>:s3:::example.com/*"</w:t>
      </w:r>
      <w:r>
        <w:rPr>
          <w:rStyle w:val="hljs-punctuation"/>
          <w:rFonts w:eastAsiaTheme="majorEastAsia"/>
        </w:rPr>
        <w:t>,</w:t>
      </w:r>
    </w:p>
    <w:p w14:paraId="10959D9B" w14:textId="77777777" w:rsidR="00C7275D" w:rsidRDefault="00C7275D" w:rsidP="00C7275D">
      <w:pPr>
        <w:pStyle w:val="HTMLPreformatted"/>
        <w:rPr>
          <w:rStyle w:val="HTMLCode"/>
        </w:rPr>
      </w:pPr>
      <w:r>
        <w:rPr>
          <w:rStyle w:val="HTMLCode"/>
        </w:rPr>
        <w:t xml:space="preserve">    </w:t>
      </w:r>
      <w:r>
        <w:rPr>
          <w:rStyle w:val="hljs-attr"/>
          <w:rFonts w:eastAsiaTheme="majorEastAsia"/>
        </w:rPr>
        <w:t>"Condition"</w:t>
      </w:r>
      <w:r>
        <w:rPr>
          <w:rStyle w:val="hljs-punctuation"/>
          <w:rFonts w:eastAsiaTheme="majorEastAsia"/>
        </w:rPr>
        <w:t>:</w:t>
      </w:r>
      <w:r>
        <w:rPr>
          <w:rStyle w:val="HTMLCode"/>
        </w:rPr>
        <w:t xml:space="preserve"> </w:t>
      </w:r>
      <w:r>
        <w:rPr>
          <w:rStyle w:val="hljs-punctuation"/>
          <w:rFonts w:eastAsiaTheme="majorEastAsia"/>
        </w:rPr>
        <w:t>{</w:t>
      </w:r>
    </w:p>
    <w:p w14:paraId="56CBFFED" w14:textId="77777777" w:rsidR="00C7275D" w:rsidRDefault="00C7275D" w:rsidP="00C7275D">
      <w:pPr>
        <w:pStyle w:val="HTMLPreformatted"/>
        <w:rPr>
          <w:rStyle w:val="HTMLCode"/>
        </w:rPr>
      </w:pPr>
      <w:r>
        <w:rPr>
          <w:rStyle w:val="HTMLCode"/>
        </w:rPr>
        <w:t xml:space="preserve">      </w:t>
      </w:r>
      <w:r>
        <w:rPr>
          <w:rStyle w:val="hljs-attr"/>
          <w:rFonts w:eastAsiaTheme="majorEastAsia"/>
        </w:rPr>
        <w:t>"</w:t>
      </w:r>
      <w:proofErr w:type="spellStart"/>
      <w:r>
        <w:rPr>
          <w:rStyle w:val="hljs-attr"/>
          <w:rFonts w:eastAsiaTheme="majorEastAsia"/>
        </w:rPr>
        <w:t>StringEquals</w:t>
      </w:r>
      <w:proofErr w:type="spellEnd"/>
      <w:r>
        <w:rPr>
          <w:rStyle w:val="hljs-attr"/>
          <w:rFonts w:eastAsiaTheme="majorEastAsia"/>
        </w:rPr>
        <w:t>"</w:t>
      </w:r>
      <w:r>
        <w:rPr>
          <w:rStyle w:val="hljs-punctuation"/>
          <w:rFonts w:eastAsiaTheme="majorEastAsia"/>
        </w:rPr>
        <w:t>:</w:t>
      </w:r>
      <w:r>
        <w:rPr>
          <w:rStyle w:val="HTMLCode"/>
        </w:rPr>
        <w:t xml:space="preserve"> </w:t>
      </w:r>
      <w:r>
        <w:rPr>
          <w:rStyle w:val="hljs-punctuation"/>
          <w:rFonts w:eastAsiaTheme="majorEastAsia"/>
        </w:rPr>
        <w:t>{</w:t>
      </w:r>
    </w:p>
    <w:p w14:paraId="6B25FEE9" w14:textId="77777777" w:rsidR="00C7275D" w:rsidRDefault="00C7275D" w:rsidP="00C7275D">
      <w:pPr>
        <w:pStyle w:val="HTMLPreformatted"/>
        <w:rPr>
          <w:rStyle w:val="HTMLCode"/>
        </w:rPr>
      </w:pPr>
      <w:r>
        <w:rPr>
          <w:rStyle w:val="HTMLCode"/>
        </w:rPr>
        <w:t xml:space="preserve">        </w:t>
      </w:r>
      <w:r>
        <w:rPr>
          <w:rStyle w:val="hljs-attr"/>
          <w:rFonts w:eastAsiaTheme="majorEastAsia"/>
        </w:rPr>
        <w:t>"</w:t>
      </w:r>
      <w:proofErr w:type="spellStart"/>
      <w:proofErr w:type="gramStart"/>
      <w:r>
        <w:rPr>
          <w:rStyle w:val="hljs-attr"/>
          <w:rFonts w:eastAsiaTheme="majorEastAsia"/>
        </w:rPr>
        <w:t>AWS:SourceArn</w:t>
      </w:r>
      <w:proofErr w:type="spellEnd"/>
      <w:proofErr w:type="gramEnd"/>
      <w:r>
        <w:rPr>
          <w:rStyle w:val="hljs-attr"/>
          <w:rFonts w:eastAsiaTheme="majorEastAsia"/>
        </w:rPr>
        <w:t>"</w:t>
      </w:r>
      <w:r>
        <w:rPr>
          <w:rStyle w:val="hljs-punctuation"/>
          <w:rFonts w:eastAsiaTheme="majorEastAsia"/>
        </w:rPr>
        <w:t>:</w:t>
      </w:r>
      <w:r>
        <w:rPr>
          <w:rStyle w:val="HTMLCode"/>
        </w:rPr>
        <w:t xml:space="preserve"> </w:t>
      </w:r>
      <w:r>
        <w:rPr>
          <w:rStyle w:val="hljs-string"/>
        </w:rPr>
        <w:t>"arn:aws:cloudfront::YOUR_AWS_ACCOUNT_ID:distribution/DISTRIBUTION_ID"</w:t>
      </w:r>
    </w:p>
    <w:p w14:paraId="2BB12C5A" w14:textId="77777777" w:rsidR="00C7275D" w:rsidRDefault="00C7275D" w:rsidP="00C7275D">
      <w:pPr>
        <w:pStyle w:val="HTMLPreformatted"/>
        <w:rPr>
          <w:rStyle w:val="HTMLCode"/>
        </w:rPr>
      </w:pPr>
      <w:r>
        <w:rPr>
          <w:rStyle w:val="HTMLCode"/>
        </w:rPr>
        <w:t xml:space="preserve">      </w:t>
      </w:r>
      <w:r>
        <w:rPr>
          <w:rStyle w:val="hljs-punctuation"/>
          <w:rFonts w:eastAsiaTheme="majorEastAsia"/>
        </w:rPr>
        <w:t>}</w:t>
      </w:r>
    </w:p>
    <w:p w14:paraId="46FF4E57" w14:textId="77777777" w:rsidR="00C7275D" w:rsidRDefault="00C7275D" w:rsidP="00C7275D">
      <w:pPr>
        <w:pStyle w:val="HTMLPreformatted"/>
        <w:rPr>
          <w:rStyle w:val="HTMLCode"/>
        </w:rPr>
      </w:pPr>
      <w:r>
        <w:rPr>
          <w:rStyle w:val="HTMLCode"/>
        </w:rPr>
        <w:t xml:space="preserve">    </w:t>
      </w:r>
      <w:r>
        <w:rPr>
          <w:rStyle w:val="hljs-punctuation"/>
          <w:rFonts w:eastAsiaTheme="majorEastAsia"/>
        </w:rPr>
        <w:t>}</w:t>
      </w:r>
    </w:p>
    <w:p w14:paraId="4B6D2AAF" w14:textId="77777777" w:rsidR="00C7275D" w:rsidRDefault="00C7275D" w:rsidP="00C7275D">
      <w:pPr>
        <w:pStyle w:val="HTMLPreformatted"/>
        <w:rPr>
          <w:rStyle w:val="HTMLCode"/>
        </w:rPr>
      </w:pPr>
      <w:r>
        <w:rPr>
          <w:rStyle w:val="HTMLCode"/>
        </w:rPr>
        <w:t xml:space="preserve">  </w:t>
      </w:r>
      <w:r>
        <w:rPr>
          <w:rStyle w:val="hljs-punctuation"/>
          <w:rFonts w:eastAsiaTheme="majorEastAsia"/>
        </w:rPr>
        <w:t>}]</w:t>
      </w:r>
    </w:p>
    <w:p w14:paraId="360B5590" w14:textId="77777777" w:rsidR="00C7275D" w:rsidRDefault="00C7275D" w:rsidP="00C7275D">
      <w:pPr>
        <w:pStyle w:val="HTMLPreformatted"/>
        <w:rPr>
          <w:rStyle w:val="HTMLCode"/>
        </w:rPr>
      </w:pPr>
      <w:r>
        <w:rPr>
          <w:rStyle w:val="hljs-punctuation"/>
          <w:rFonts w:eastAsiaTheme="majorEastAsia"/>
        </w:rPr>
        <w:t>}</w:t>
      </w:r>
    </w:p>
    <w:p w14:paraId="6BDE54EB" w14:textId="77777777" w:rsidR="00C7275D" w:rsidRDefault="00C7275D" w:rsidP="00C7275D">
      <w:pPr>
        <w:pStyle w:val="NormalWeb"/>
        <w:numPr>
          <w:ilvl w:val="0"/>
          <w:numId w:val="46"/>
        </w:numPr>
      </w:pPr>
      <w:r>
        <w:t xml:space="preserve">In CloudFront </w:t>
      </w:r>
      <w:proofErr w:type="spellStart"/>
      <w:r>
        <w:rPr>
          <w:rStyle w:val="Strong"/>
        </w:rPr>
        <w:t>Behaviors</w:t>
      </w:r>
      <w:proofErr w:type="spellEnd"/>
      <w:r>
        <w:t>, set:</w:t>
      </w:r>
    </w:p>
    <w:p w14:paraId="4B6CB2E2" w14:textId="77777777" w:rsidR="00C7275D" w:rsidRDefault="00C7275D" w:rsidP="00C7275D">
      <w:pPr>
        <w:pStyle w:val="NormalWeb"/>
        <w:numPr>
          <w:ilvl w:val="1"/>
          <w:numId w:val="46"/>
        </w:numPr>
      </w:pPr>
      <w:r>
        <w:rPr>
          <w:rStyle w:val="Strong"/>
        </w:rPr>
        <w:t>Viewer protocol policy</w:t>
      </w:r>
      <w:r>
        <w:t>: Redirect HTTP to HTTPS.</w:t>
      </w:r>
    </w:p>
    <w:p w14:paraId="24175727" w14:textId="77777777" w:rsidR="00C7275D" w:rsidRDefault="00C7275D" w:rsidP="00C7275D">
      <w:pPr>
        <w:pStyle w:val="NormalWeb"/>
        <w:numPr>
          <w:ilvl w:val="1"/>
          <w:numId w:val="46"/>
        </w:numPr>
      </w:pPr>
      <w:r>
        <w:rPr>
          <w:rStyle w:val="Strong"/>
        </w:rPr>
        <w:t>Compress objects automatically</w:t>
      </w:r>
      <w:r>
        <w:t>: On.</w:t>
      </w:r>
    </w:p>
    <w:p w14:paraId="2E773ED9" w14:textId="77777777" w:rsidR="00C7275D" w:rsidRDefault="00C7275D" w:rsidP="00C7275D">
      <w:pPr>
        <w:pStyle w:val="NormalWeb"/>
        <w:numPr>
          <w:ilvl w:val="0"/>
          <w:numId w:val="46"/>
        </w:numPr>
      </w:pPr>
      <w:r>
        <w:rPr>
          <w:rStyle w:val="Strong"/>
        </w:rPr>
        <w:t>Default root object</w:t>
      </w:r>
      <w:r>
        <w:t xml:space="preserve">: </w:t>
      </w:r>
      <w:r>
        <w:rPr>
          <w:rStyle w:val="HTMLCode"/>
        </w:rPr>
        <w:t>index.html</w:t>
      </w:r>
      <w:r>
        <w:t>.</w:t>
      </w:r>
    </w:p>
    <w:p w14:paraId="2FB2CFD8" w14:textId="77777777" w:rsidR="00C7275D" w:rsidRDefault="00C7275D" w:rsidP="00C7275D">
      <w:pPr>
        <w:pStyle w:val="NormalWeb"/>
        <w:numPr>
          <w:ilvl w:val="0"/>
          <w:numId w:val="46"/>
        </w:numPr>
      </w:pPr>
      <w:r>
        <w:rPr>
          <w:rStyle w:val="Strong"/>
        </w:rPr>
        <w:t>Custom domain + HTTPS</w:t>
      </w:r>
      <w:r>
        <w:t>:</w:t>
      </w:r>
    </w:p>
    <w:p w14:paraId="79DC501B" w14:textId="77777777" w:rsidR="00C7275D" w:rsidRDefault="00C7275D" w:rsidP="00C7275D">
      <w:pPr>
        <w:pStyle w:val="NormalWeb"/>
        <w:numPr>
          <w:ilvl w:val="1"/>
          <w:numId w:val="46"/>
        </w:numPr>
      </w:pPr>
      <w:r>
        <w:t xml:space="preserve">Under </w:t>
      </w:r>
      <w:r>
        <w:rPr>
          <w:rStyle w:val="Strong"/>
        </w:rPr>
        <w:t>Settings → Alternate domain names (CNAMEs)</w:t>
      </w:r>
      <w:r>
        <w:t xml:space="preserve">: add </w:t>
      </w:r>
      <w:r>
        <w:rPr>
          <w:rStyle w:val="HTMLCode"/>
        </w:rPr>
        <w:t>example.com</w:t>
      </w:r>
      <w:r>
        <w:t xml:space="preserve">, </w:t>
      </w:r>
      <w:r>
        <w:rPr>
          <w:rStyle w:val="HTMLCode"/>
        </w:rPr>
        <w:t>www.example.com</w:t>
      </w:r>
      <w:r>
        <w:t>.</w:t>
      </w:r>
    </w:p>
    <w:p w14:paraId="13FA1652" w14:textId="77777777" w:rsidR="00C7275D" w:rsidRDefault="00C7275D" w:rsidP="00C7275D">
      <w:pPr>
        <w:pStyle w:val="NormalWeb"/>
        <w:numPr>
          <w:ilvl w:val="1"/>
          <w:numId w:val="46"/>
        </w:numPr>
      </w:pPr>
      <w:r>
        <w:t xml:space="preserve">Under </w:t>
      </w:r>
      <w:r>
        <w:rPr>
          <w:rStyle w:val="Strong"/>
        </w:rPr>
        <w:t>SSL certificate</w:t>
      </w:r>
      <w:r>
        <w:t xml:space="preserve">: choose </w:t>
      </w:r>
      <w:r>
        <w:rPr>
          <w:rStyle w:val="Strong"/>
        </w:rPr>
        <w:t>“Custom SSL certificate (ACM)”</w:t>
      </w:r>
      <w:r>
        <w:t xml:space="preserve"> and select a cert from </w:t>
      </w:r>
      <w:r>
        <w:rPr>
          <w:rStyle w:val="Strong"/>
        </w:rPr>
        <w:t>ACM in us-east-1</w:t>
      </w:r>
      <w:r>
        <w:t xml:space="preserve"> for your domains (create/validate via ACM if you don’t have one).</w:t>
      </w:r>
    </w:p>
    <w:p w14:paraId="7C36FAA9" w14:textId="77777777" w:rsidR="00C7275D" w:rsidRDefault="00C7275D" w:rsidP="00C7275D">
      <w:pPr>
        <w:pStyle w:val="NormalWeb"/>
        <w:numPr>
          <w:ilvl w:val="0"/>
          <w:numId w:val="47"/>
        </w:numPr>
      </w:pPr>
      <w:r>
        <w:rPr>
          <w:rStyle w:val="Strong"/>
        </w:rPr>
        <w:lastRenderedPageBreak/>
        <w:t>DNS</w:t>
      </w:r>
    </w:p>
    <w:p w14:paraId="643B3268" w14:textId="77777777" w:rsidR="00C7275D" w:rsidRDefault="00C7275D" w:rsidP="00C7275D">
      <w:pPr>
        <w:pStyle w:val="NormalWeb"/>
        <w:numPr>
          <w:ilvl w:val="0"/>
          <w:numId w:val="48"/>
        </w:numPr>
      </w:pPr>
      <w:r>
        <w:t xml:space="preserve">In Route 53, create </w:t>
      </w:r>
      <w:r>
        <w:rPr>
          <w:rStyle w:val="Strong"/>
        </w:rPr>
        <w:t>A (Alias)</w:t>
      </w:r>
      <w:r>
        <w:t xml:space="preserve"> records pointing to your CloudFront distribution for </w:t>
      </w:r>
      <w:r>
        <w:rPr>
          <w:rStyle w:val="HTMLCode"/>
        </w:rPr>
        <w:t>example.com</w:t>
      </w:r>
      <w:r>
        <w:t xml:space="preserve"> and </w:t>
      </w:r>
      <w:r>
        <w:rPr>
          <w:rStyle w:val="HTMLCode"/>
        </w:rPr>
        <w:t>www.example.com</w:t>
      </w:r>
      <w:r>
        <w:t>.</w:t>
      </w:r>
    </w:p>
    <w:p w14:paraId="4E09BA4A" w14:textId="77777777" w:rsidR="00C7275D" w:rsidRDefault="00C7275D" w:rsidP="00C7275D">
      <w:pPr>
        <w:pStyle w:val="NormalWeb"/>
        <w:numPr>
          <w:ilvl w:val="0"/>
          <w:numId w:val="49"/>
        </w:numPr>
      </w:pPr>
      <w:r>
        <w:rPr>
          <w:rStyle w:val="Strong"/>
        </w:rPr>
        <w:t>Test</w:t>
      </w:r>
    </w:p>
    <w:p w14:paraId="663C820C" w14:textId="77777777" w:rsidR="00C7275D" w:rsidRDefault="00C7275D" w:rsidP="00C7275D">
      <w:pPr>
        <w:pStyle w:val="NormalWeb"/>
        <w:numPr>
          <w:ilvl w:val="0"/>
          <w:numId w:val="50"/>
        </w:numPr>
      </w:pPr>
      <w:r>
        <w:t xml:space="preserve">Open </w:t>
      </w:r>
      <w:r>
        <w:rPr>
          <w:rStyle w:val="HTMLCode"/>
        </w:rPr>
        <w:t>https://example.com</w:t>
      </w:r>
      <w:r>
        <w:t xml:space="preserve"> — should be fast + HTTPS.</w:t>
      </w:r>
    </w:p>
    <w:p w14:paraId="3A55E60B" w14:textId="77777777" w:rsidR="00C7275D" w:rsidRDefault="00C7275D" w:rsidP="00C7275D">
      <w:pPr>
        <w:pStyle w:val="NormalWeb"/>
        <w:numPr>
          <w:ilvl w:val="0"/>
          <w:numId w:val="51"/>
        </w:numPr>
      </w:pPr>
      <w:r>
        <w:rPr>
          <w:rStyle w:val="Strong"/>
        </w:rPr>
        <w:t>Cache control (optional)</w:t>
      </w:r>
    </w:p>
    <w:p w14:paraId="0C670C1E" w14:textId="77777777" w:rsidR="00C7275D" w:rsidRDefault="00C7275D" w:rsidP="00C7275D">
      <w:pPr>
        <w:pStyle w:val="NormalWeb"/>
        <w:numPr>
          <w:ilvl w:val="0"/>
          <w:numId w:val="52"/>
        </w:numPr>
      </w:pPr>
      <w:r>
        <w:t xml:space="preserve">Add proper </w:t>
      </w:r>
      <w:r>
        <w:rPr>
          <w:rStyle w:val="HTMLCode"/>
        </w:rPr>
        <w:t>Cache-Control</w:t>
      </w:r>
      <w:r>
        <w:t xml:space="preserve"> headers on objects (e.g., long TTL for assets, short/no cache for </w:t>
      </w:r>
      <w:r>
        <w:rPr>
          <w:rStyle w:val="HTMLCode"/>
        </w:rPr>
        <w:t>index.html</w:t>
      </w:r>
      <w:r>
        <w:t xml:space="preserve"> if you deploy SPA).</w:t>
      </w:r>
    </w:p>
    <w:p w14:paraId="30895ADF" w14:textId="68487F63" w:rsidR="00FB56BC" w:rsidRDefault="00C7275D" w:rsidP="00C7275D">
      <w:r>
        <w:t xml:space="preserve"> </w:t>
      </w:r>
      <w:bookmarkStart w:id="0" w:name="_GoBack"/>
      <w:bookmarkEnd w:id="0"/>
      <w:r>
        <w:br w:type="page"/>
      </w:r>
    </w:p>
    <w:p w14:paraId="206FF102" w14:textId="77777777" w:rsidR="00FB56BC" w:rsidRDefault="00C7275D">
      <w:pPr>
        <w:pStyle w:val="Heading1"/>
      </w:pPr>
      <w:r>
        <w:lastRenderedPageBreak/>
        <w:t>2. EC2 Setup and MySQL Database Management</w:t>
      </w:r>
    </w:p>
    <w:p w14:paraId="10119671" w14:textId="77777777" w:rsidR="00C7275D" w:rsidRDefault="00C7275D" w:rsidP="00C7275D">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1. Launching an EC2 Instance:</w:t>
      </w:r>
    </w:p>
    <w:p w14:paraId="0DC51F08" w14:textId="77777777" w:rsidR="00C7275D" w:rsidRDefault="00C7275D" w:rsidP="00C7275D">
      <w:pPr>
        <w:numPr>
          <w:ilvl w:val="0"/>
          <w:numId w:val="30"/>
        </w:numPr>
        <w:shd w:val="clear" w:color="auto" w:fill="1F1F1F"/>
        <w:spacing w:after="120" w:line="330" w:lineRule="atLeast"/>
        <w:ind w:left="0"/>
        <w:rPr>
          <w:sz w:val="24"/>
          <w:szCs w:val="24"/>
        </w:rPr>
      </w:pPr>
      <w:r>
        <w:rPr>
          <w:rStyle w:val="Strong"/>
          <w:rFonts w:ascii="Arial" w:hAnsi="Arial" w:cs="Arial"/>
          <w:color w:val="EEF0FF"/>
        </w:rPr>
        <w:t>Log in to AWS Management Console:</w:t>
      </w:r>
      <w:r>
        <w:rPr>
          <w:rFonts w:ascii="Arial" w:hAnsi="Arial" w:cs="Arial"/>
          <w:color w:val="EEF0FF"/>
        </w:rPr>
        <w:t> Access your AWS account.</w:t>
      </w:r>
    </w:p>
    <w:p w14:paraId="5E442F4D"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Navigate to EC2:</w:t>
      </w:r>
      <w:r>
        <w:rPr>
          <w:rFonts w:ascii="Arial" w:hAnsi="Arial" w:cs="Arial"/>
          <w:color w:val="EEF0FF"/>
        </w:rPr>
        <w:t> Go to the EC2 dashboard.</w:t>
      </w:r>
    </w:p>
    <w:p w14:paraId="78D77C0E"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Launch Instance:</w:t>
      </w:r>
      <w:r>
        <w:rPr>
          <w:rFonts w:ascii="Arial" w:hAnsi="Arial" w:cs="Arial"/>
          <w:color w:val="EEF0FF"/>
        </w:rPr>
        <w:t> Click "Launch Instance" and choose an appropriate Amazon Machine Image (AMI), such as Amazon Linux 2 or Ubuntu Server.</w:t>
      </w:r>
    </w:p>
    <w:p w14:paraId="7DBF122E"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Choose Instance Type:</w:t>
      </w:r>
      <w:r>
        <w:rPr>
          <w:rFonts w:ascii="Arial" w:hAnsi="Arial" w:cs="Arial"/>
          <w:color w:val="EEF0FF"/>
        </w:rPr>
        <w:t> Select an instance type based on your performance and resource requirements.</w:t>
      </w:r>
    </w:p>
    <w:p w14:paraId="26295A89"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Configure Instance Details:</w:t>
      </w:r>
      <w:r>
        <w:rPr>
          <w:rFonts w:ascii="Arial" w:hAnsi="Arial" w:cs="Arial"/>
          <w:color w:val="EEF0FF"/>
        </w:rPr>
        <w:t> Configure network, storage, and other settings as needed.</w:t>
      </w:r>
    </w:p>
    <w:p w14:paraId="1B82FBEF"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Add Storage:</w:t>
      </w:r>
      <w:r>
        <w:rPr>
          <w:rFonts w:ascii="Arial" w:hAnsi="Arial" w:cs="Arial"/>
          <w:color w:val="EEF0FF"/>
        </w:rPr>
        <w:t> Define the size and type of storage for your instance.</w:t>
      </w:r>
    </w:p>
    <w:p w14:paraId="0B07C237" w14:textId="77777777" w:rsidR="00C7275D" w:rsidRDefault="00C7275D" w:rsidP="00C7275D">
      <w:pPr>
        <w:numPr>
          <w:ilvl w:val="0"/>
          <w:numId w:val="30"/>
        </w:numPr>
        <w:shd w:val="clear" w:color="auto" w:fill="1F1F1F"/>
        <w:spacing w:after="120" w:line="330" w:lineRule="atLeast"/>
        <w:ind w:left="0"/>
        <w:rPr>
          <w:rFonts w:ascii="Arial" w:hAnsi="Arial" w:cs="Arial"/>
          <w:color w:val="EEF0FF"/>
        </w:rPr>
      </w:pPr>
      <w:r>
        <w:rPr>
          <w:rStyle w:val="Strong"/>
          <w:rFonts w:ascii="Arial" w:hAnsi="Arial" w:cs="Arial"/>
          <w:color w:val="EEF0FF"/>
        </w:rPr>
        <w:t>Configure Security Group:</w:t>
      </w:r>
      <w:r>
        <w:rPr>
          <w:rFonts w:ascii="Arial" w:hAnsi="Arial" w:cs="Arial"/>
          <w:color w:val="EEF0FF"/>
        </w:rPr>
        <w:t> Create or select a security group that allows inbound traffic on necessary ports (e.g., SSH for access, and later, port 3306 for MySQL).</w:t>
      </w:r>
    </w:p>
    <w:p w14:paraId="43B268E9" w14:textId="77777777" w:rsidR="00C7275D" w:rsidRDefault="00C7275D" w:rsidP="00C7275D">
      <w:pPr>
        <w:numPr>
          <w:ilvl w:val="0"/>
          <w:numId w:val="30"/>
        </w:numPr>
        <w:shd w:val="clear" w:color="auto" w:fill="1F1F1F"/>
        <w:spacing w:after="0" w:line="330" w:lineRule="atLeast"/>
        <w:ind w:left="0"/>
        <w:rPr>
          <w:rStyle w:val="uv3um"/>
        </w:rPr>
      </w:pPr>
      <w:r>
        <w:rPr>
          <w:rStyle w:val="Strong"/>
          <w:rFonts w:ascii="Arial" w:hAnsi="Arial" w:cs="Arial"/>
          <w:color w:val="EEF0FF"/>
        </w:rPr>
        <w:t>Review and Launch:</w:t>
      </w:r>
      <w:r>
        <w:rPr>
          <w:rFonts w:ascii="Arial" w:hAnsi="Arial" w:cs="Arial"/>
          <w:color w:val="EEF0FF"/>
        </w:rPr>
        <w:t> Review your configuration and launch the instance, creating or selecting a key pair for secure SSH access.</w:t>
      </w:r>
    </w:p>
    <w:p w14:paraId="2E6F7D93" w14:textId="77777777" w:rsidR="00C7275D" w:rsidRDefault="00C7275D" w:rsidP="00C7275D">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2. Connecting to the EC2 Instance:</w:t>
      </w:r>
    </w:p>
    <w:p w14:paraId="06313C75" w14:textId="77777777" w:rsidR="00C7275D" w:rsidRDefault="00C7275D" w:rsidP="00C7275D">
      <w:pPr>
        <w:numPr>
          <w:ilvl w:val="0"/>
          <w:numId w:val="31"/>
        </w:numPr>
        <w:shd w:val="clear" w:color="auto" w:fill="1F1F1F"/>
        <w:spacing w:after="0" w:line="330" w:lineRule="atLeast"/>
        <w:ind w:left="0"/>
        <w:rPr>
          <w:rStyle w:val="uv3um"/>
          <w:rFonts w:ascii="Arial" w:hAnsi="Arial" w:cs="Arial"/>
          <w:color w:val="EEF0FF"/>
          <w:sz w:val="24"/>
          <w:szCs w:val="24"/>
        </w:rPr>
      </w:pPr>
      <w:r>
        <w:rPr>
          <w:rStyle w:val="Strong"/>
          <w:rFonts w:ascii="Arial" w:hAnsi="Arial" w:cs="Arial"/>
          <w:color w:val="EEF0FF"/>
        </w:rPr>
        <w:t>Connect via SSH:</w:t>
      </w:r>
      <w:r>
        <w:rPr>
          <w:rFonts w:ascii="Arial" w:hAnsi="Arial" w:cs="Arial"/>
          <w:color w:val="EEF0FF"/>
        </w:rPr>
        <w:t> Use an SSH client and your key pair to connect to the EC2 instance's public IP or DNS.</w:t>
      </w:r>
    </w:p>
    <w:p w14:paraId="29E915FE" w14:textId="77777777" w:rsidR="00C7275D" w:rsidRDefault="00C7275D" w:rsidP="00C7275D">
      <w:pPr>
        <w:shd w:val="clear" w:color="auto" w:fill="1F1F1F"/>
        <w:spacing w:line="240" w:lineRule="auto"/>
        <w:rPr>
          <w:sz w:val="21"/>
          <w:szCs w:val="21"/>
        </w:rPr>
      </w:pPr>
      <w:r>
        <w:rPr>
          <w:rFonts w:ascii="Arial" w:hAnsi="Arial" w:cs="Arial"/>
          <w:color w:val="EEF0FF"/>
          <w:sz w:val="21"/>
          <w:szCs w:val="21"/>
        </w:rPr>
        <w:t>Code</w:t>
      </w:r>
    </w:p>
    <w:p w14:paraId="6DFD81AB"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ssh</w:t>
      </w:r>
      <w:proofErr w:type="spellEnd"/>
      <w:r>
        <w:rPr>
          <w:rStyle w:val="HTMLCode"/>
          <w:rFonts w:eastAsiaTheme="majorEastAsia"/>
          <w:color w:val="EEF0FF"/>
        </w:rPr>
        <w:t xml:space="preserve"> -</w:t>
      </w:r>
      <w:proofErr w:type="spellStart"/>
      <w:r>
        <w:rPr>
          <w:rStyle w:val="HTMLCode"/>
          <w:rFonts w:eastAsiaTheme="majorEastAsia"/>
          <w:color w:val="EEF0FF"/>
        </w:rPr>
        <w:t>i</w:t>
      </w:r>
      <w:proofErr w:type="spellEnd"/>
      <w:r>
        <w:rPr>
          <w:rStyle w:val="HTMLCode"/>
          <w:rFonts w:eastAsiaTheme="majorEastAsia"/>
          <w:color w:val="EEF0FF"/>
        </w:rPr>
        <w:t xml:space="preserve"> /path/to/your-</w:t>
      </w:r>
      <w:proofErr w:type="spellStart"/>
      <w:r>
        <w:rPr>
          <w:rStyle w:val="HTMLCode"/>
          <w:rFonts w:eastAsiaTheme="majorEastAsia"/>
          <w:color w:val="EEF0FF"/>
        </w:rPr>
        <w:t>key.pem</w:t>
      </w:r>
      <w:proofErr w:type="spellEnd"/>
      <w:r>
        <w:rPr>
          <w:rStyle w:val="HTMLCode"/>
          <w:rFonts w:eastAsiaTheme="majorEastAsia"/>
          <w:color w:val="EEF0FF"/>
        </w:rPr>
        <w:t xml:space="preserve"> ec2-user@your-ec2-public-ip</w:t>
      </w:r>
    </w:p>
    <w:p w14:paraId="31647981" w14:textId="77777777" w:rsidR="00C7275D" w:rsidRDefault="00C7275D" w:rsidP="00C7275D">
      <w:pPr>
        <w:shd w:val="clear" w:color="auto" w:fill="1F1F1F"/>
        <w:rPr>
          <w:rStyle w:val="uv3um"/>
          <w:rFonts w:ascii="Arial" w:hAnsi="Arial" w:cs="Arial"/>
          <w:sz w:val="27"/>
          <w:szCs w:val="27"/>
        </w:rPr>
      </w:pPr>
      <w:r>
        <w:rPr>
          <w:rFonts w:ascii="Arial" w:hAnsi="Arial" w:cs="Arial"/>
          <w:color w:val="EEF0FF"/>
          <w:sz w:val="27"/>
          <w:szCs w:val="27"/>
        </w:rPr>
        <w:t>(Replace </w:t>
      </w:r>
      <w:r>
        <w:rPr>
          <w:rStyle w:val="HTMLCode"/>
          <w:rFonts w:eastAsiaTheme="majorEastAsia"/>
          <w:color w:val="EEF0FF"/>
        </w:rPr>
        <w:t>ec2-user</w:t>
      </w:r>
      <w:r>
        <w:rPr>
          <w:rFonts w:ascii="Arial" w:hAnsi="Arial" w:cs="Arial"/>
          <w:color w:val="EEF0FF"/>
          <w:sz w:val="27"/>
          <w:szCs w:val="27"/>
        </w:rPr>
        <w:t> with the appropriate username for your chosen AMI, e.g., </w:t>
      </w:r>
      <w:r>
        <w:rPr>
          <w:rStyle w:val="HTMLCode"/>
          <w:rFonts w:eastAsiaTheme="majorEastAsia"/>
          <w:color w:val="EEF0FF"/>
        </w:rPr>
        <w:t>ubuntu</w:t>
      </w:r>
      <w:r>
        <w:rPr>
          <w:rFonts w:ascii="Arial" w:hAnsi="Arial" w:cs="Arial"/>
          <w:color w:val="EEF0FF"/>
          <w:sz w:val="27"/>
          <w:szCs w:val="27"/>
        </w:rPr>
        <w:t> for Ubuntu AMIs.)</w:t>
      </w:r>
    </w:p>
    <w:p w14:paraId="7696116B" w14:textId="77777777" w:rsidR="00C7275D" w:rsidRDefault="00C7275D" w:rsidP="00C7275D">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3. Installing MySQL Server:</w:t>
      </w:r>
    </w:p>
    <w:p w14:paraId="7627219D" w14:textId="77777777" w:rsidR="00C7275D" w:rsidRDefault="00C7275D" w:rsidP="00C7275D">
      <w:pPr>
        <w:shd w:val="clear" w:color="auto" w:fill="1F1F1F"/>
        <w:spacing w:line="240" w:lineRule="auto"/>
        <w:rPr>
          <w:rStyle w:val="uv3um"/>
          <w:rFonts w:ascii="Arial" w:hAnsi="Arial" w:cs="Arial"/>
          <w:color w:val="EEF0FF"/>
          <w:sz w:val="27"/>
          <w:szCs w:val="27"/>
        </w:rPr>
      </w:pPr>
      <w:r>
        <w:rPr>
          <w:rFonts w:ascii="Arial" w:hAnsi="Arial" w:cs="Arial"/>
          <w:color w:val="EEF0FF"/>
          <w:sz w:val="27"/>
          <w:szCs w:val="27"/>
        </w:rPr>
        <w:t>Update System Packages.</w:t>
      </w:r>
    </w:p>
    <w:p w14:paraId="56418C07" w14:textId="77777777" w:rsidR="00C7275D" w:rsidRDefault="00C7275D" w:rsidP="00C7275D">
      <w:pPr>
        <w:shd w:val="clear" w:color="auto" w:fill="1F1F1F"/>
        <w:rPr>
          <w:sz w:val="21"/>
          <w:szCs w:val="21"/>
        </w:rPr>
      </w:pPr>
      <w:r>
        <w:rPr>
          <w:rFonts w:ascii="Arial" w:hAnsi="Arial" w:cs="Arial"/>
          <w:color w:val="EEF0FF"/>
          <w:sz w:val="21"/>
          <w:szCs w:val="21"/>
        </w:rPr>
        <w:t>Code</w:t>
      </w:r>
    </w:p>
    <w:p w14:paraId="2BA5DC75"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yum update -y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apt update &amp;&amp; </w:t>
      </w:r>
      <w:proofErr w:type="spellStart"/>
      <w:r>
        <w:rPr>
          <w:rStyle w:val="HTMLCode"/>
          <w:rFonts w:eastAsiaTheme="majorEastAsia"/>
          <w:color w:val="EEF0FF"/>
        </w:rPr>
        <w:t>sudo</w:t>
      </w:r>
      <w:proofErr w:type="spellEnd"/>
      <w:r>
        <w:rPr>
          <w:rStyle w:val="HTMLCode"/>
          <w:rFonts w:eastAsiaTheme="majorEastAsia"/>
          <w:color w:val="EEF0FF"/>
        </w:rPr>
        <w:t xml:space="preserve"> apt upgrade -y # For Ubuntu</w:t>
      </w:r>
    </w:p>
    <w:p w14:paraId="15074E45" w14:textId="77777777" w:rsidR="00C7275D" w:rsidRDefault="00C7275D" w:rsidP="00C7275D">
      <w:pPr>
        <w:shd w:val="clear" w:color="auto" w:fill="1F1F1F"/>
        <w:rPr>
          <w:rStyle w:val="uv3um"/>
          <w:rFonts w:ascii="Arial" w:hAnsi="Arial" w:cs="Arial"/>
          <w:sz w:val="27"/>
          <w:szCs w:val="27"/>
        </w:rPr>
      </w:pPr>
      <w:r>
        <w:rPr>
          <w:rFonts w:ascii="Arial" w:hAnsi="Arial" w:cs="Arial"/>
          <w:color w:val="EEF0FF"/>
          <w:sz w:val="27"/>
          <w:szCs w:val="27"/>
        </w:rPr>
        <w:t>Install MySQL Server.</w:t>
      </w:r>
    </w:p>
    <w:p w14:paraId="545277C5" w14:textId="77777777" w:rsidR="00C7275D" w:rsidRDefault="00C7275D" w:rsidP="00C7275D">
      <w:pPr>
        <w:shd w:val="clear" w:color="auto" w:fill="1F1F1F"/>
        <w:rPr>
          <w:sz w:val="21"/>
          <w:szCs w:val="21"/>
        </w:rPr>
      </w:pPr>
      <w:r>
        <w:rPr>
          <w:rFonts w:ascii="Arial" w:hAnsi="Arial" w:cs="Arial"/>
          <w:color w:val="EEF0FF"/>
          <w:sz w:val="21"/>
          <w:szCs w:val="21"/>
        </w:rPr>
        <w:t>Code</w:t>
      </w:r>
    </w:p>
    <w:p w14:paraId="7AC99E13"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yum install -y </w:t>
      </w:r>
      <w:proofErr w:type="spellStart"/>
      <w:r>
        <w:rPr>
          <w:rStyle w:val="HTMLCode"/>
          <w:rFonts w:eastAsiaTheme="majorEastAsia"/>
          <w:color w:val="EEF0FF"/>
        </w:rPr>
        <w:t>mysql</w:t>
      </w:r>
      <w:proofErr w:type="spellEnd"/>
      <w:r>
        <w:rPr>
          <w:rStyle w:val="HTMLCode"/>
          <w:rFonts w:eastAsiaTheme="majorEastAsia"/>
          <w:color w:val="EEF0FF"/>
        </w:rPr>
        <w:t xml:space="preserve">-server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apt install -y </w:t>
      </w:r>
      <w:proofErr w:type="spellStart"/>
      <w:r>
        <w:rPr>
          <w:rStyle w:val="HTMLCode"/>
          <w:rFonts w:eastAsiaTheme="majorEastAsia"/>
          <w:color w:val="EEF0FF"/>
        </w:rPr>
        <w:t>mysql</w:t>
      </w:r>
      <w:proofErr w:type="spellEnd"/>
      <w:r>
        <w:rPr>
          <w:rStyle w:val="HTMLCode"/>
          <w:rFonts w:eastAsiaTheme="majorEastAsia"/>
          <w:color w:val="EEF0FF"/>
        </w:rPr>
        <w:t>-server # For Ubuntu</w:t>
      </w:r>
    </w:p>
    <w:p w14:paraId="23C2331E" w14:textId="77777777" w:rsidR="00C7275D" w:rsidRDefault="00C7275D" w:rsidP="00C7275D">
      <w:pPr>
        <w:shd w:val="clear" w:color="auto" w:fill="1F1F1F"/>
        <w:rPr>
          <w:rStyle w:val="uv3um"/>
          <w:rFonts w:ascii="Arial" w:hAnsi="Arial" w:cs="Arial"/>
          <w:sz w:val="27"/>
          <w:szCs w:val="27"/>
        </w:rPr>
      </w:pPr>
      <w:r>
        <w:rPr>
          <w:rFonts w:ascii="Arial" w:hAnsi="Arial" w:cs="Arial"/>
          <w:color w:val="EEF0FF"/>
          <w:sz w:val="27"/>
          <w:szCs w:val="27"/>
        </w:rPr>
        <w:t>Start and Enable MySQL Service.</w:t>
      </w:r>
    </w:p>
    <w:p w14:paraId="6C2FD53F" w14:textId="77777777" w:rsidR="00C7275D" w:rsidRDefault="00C7275D" w:rsidP="00C7275D">
      <w:pPr>
        <w:shd w:val="clear" w:color="auto" w:fill="1F1F1F"/>
        <w:rPr>
          <w:sz w:val="21"/>
          <w:szCs w:val="21"/>
        </w:rPr>
      </w:pPr>
      <w:r>
        <w:rPr>
          <w:rFonts w:ascii="Arial" w:hAnsi="Arial" w:cs="Arial"/>
          <w:color w:val="EEF0FF"/>
          <w:sz w:val="21"/>
          <w:szCs w:val="21"/>
        </w:rPr>
        <w:t>Code</w:t>
      </w:r>
    </w:p>
    <w:p w14:paraId="0214B971" w14:textId="77777777" w:rsidR="00C7275D" w:rsidRDefault="00C7275D" w:rsidP="00C7275D">
      <w:pPr>
        <w:pStyle w:val="HTMLPreformatted"/>
        <w:shd w:val="clear" w:color="auto" w:fill="1F1F1F"/>
        <w:rPr>
          <w:color w:val="EEF0FF"/>
        </w:rPr>
      </w:pPr>
      <w:r>
        <w:rPr>
          <w:rStyle w:val="HTMLCode"/>
          <w:rFonts w:eastAsiaTheme="majorEastAsia"/>
          <w:color w:val="EEF0FF"/>
        </w:rPr>
        <w:lastRenderedPageBreak/>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start </w:t>
      </w:r>
      <w:proofErr w:type="spellStart"/>
      <w:r>
        <w:rPr>
          <w:rStyle w:val="HTMLCode"/>
          <w:rFonts w:eastAsiaTheme="majorEastAsia"/>
          <w:color w:val="EEF0FF"/>
        </w:rPr>
        <w:t>mysqld</w:t>
      </w:r>
      <w:proofErr w:type="spellEnd"/>
      <w:r>
        <w:rPr>
          <w:rStyle w:val="HTMLCode"/>
          <w:rFonts w:eastAsiaTheme="majorEastAsia"/>
          <w:color w:val="EEF0FF"/>
        </w:rPr>
        <w:t xml:space="preserve">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enable </w:t>
      </w:r>
      <w:proofErr w:type="spellStart"/>
      <w:r>
        <w:rPr>
          <w:rStyle w:val="HTMLCode"/>
          <w:rFonts w:eastAsiaTheme="majorEastAsia"/>
          <w:color w:val="EEF0FF"/>
        </w:rPr>
        <w:t>mysqld</w:t>
      </w:r>
      <w:proofErr w:type="spellEnd"/>
      <w:r>
        <w:rPr>
          <w:rStyle w:val="HTMLCode"/>
          <w:rFonts w:eastAsiaTheme="majorEastAsia"/>
          <w:color w:val="EEF0FF"/>
        </w:rPr>
        <w:t xml:space="preserve">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start </w:t>
      </w:r>
      <w:proofErr w:type="spellStart"/>
      <w:r>
        <w:rPr>
          <w:rStyle w:val="HTMLCode"/>
          <w:rFonts w:eastAsiaTheme="majorEastAsia"/>
          <w:color w:val="EEF0FF"/>
        </w:rPr>
        <w:t>mysql</w:t>
      </w:r>
      <w:proofErr w:type="spellEnd"/>
      <w:r>
        <w:rPr>
          <w:rStyle w:val="HTMLCode"/>
          <w:rFonts w:eastAsiaTheme="majorEastAsia"/>
          <w:color w:val="EEF0FF"/>
        </w:rPr>
        <w:t xml:space="preserve"> </w:t>
      </w:r>
      <w:r>
        <w:rPr>
          <w:rStyle w:val="a7yfkb"/>
          <w:i/>
          <w:iCs/>
          <w:color w:val="9AA0A6"/>
        </w:rPr>
        <w:t># For Ubuntu</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enable </w:t>
      </w:r>
      <w:proofErr w:type="spellStart"/>
      <w:r>
        <w:rPr>
          <w:rStyle w:val="HTMLCode"/>
          <w:rFonts w:eastAsiaTheme="majorEastAsia"/>
          <w:color w:val="EEF0FF"/>
        </w:rPr>
        <w:t>mysql</w:t>
      </w:r>
      <w:proofErr w:type="spellEnd"/>
      <w:r>
        <w:rPr>
          <w:rStyle w:val="HTMLCode"/>
          <w:rFonts w:eastAsiaTheme="majorEastAsia"/>
          <w:color w:val="EEF0FF"/>
        </w:rPr>
        <w:t xml:space="preserve"> # For Ubuntu</w:t>
      </w:r>
    </w:p>
    <w:p w14:paraId="701AD8B9" w14:textId="77777777" w:rsidR="00C7275D" w:rsidRDefault="00C7275D" w:rsidP="00C7275D">
      <w:pPr>
        <w:shd w:val="clear" w:color="auto" w:fill="1F1F1F"/>
        <w:spacing w:line="390" w:lineRule="atLeast"/>
        <w:rPr>
          <w:rStyle w:val="uv3um"/>
          <w:rFonts w:ascii="Arial" w:hAnsi="Arial" w:cs="Arial"/>
          <w:sz w:val="27"/>
          <w:szCs w:val="27"/>
        </w:rPr>
      </w:pPr>
      <w:r>
        <w:rPr>
          <w:rFonts w:ascii="Arial" w:hAnsi="Arial" w:cs="Arial"/>
          <w:color w:val="EEF0FF"/>
          <w:sz w:val="27"/>
          <w:szCs w:val="27"/>
        </w:rPr>
        <w:t>4. Securing MySQL Installation:</w:t>
      </w:r>
    </w:p>
    <w:p w14:paraId="50F925A6" w14:textId="77777777" w:rsidR="00C7275D" w:rsidRDefault="00C7275D" w:rsidP="00C7275D">
      <w:pPr>
        <w:numPr>
          <w:ilvl w:val="0"/>
          <w:numId w:val="32"/>
        </w:numPr>
        <w:shd w:val="clear" w:color="auto" w:fill="1F1F1F"/>
        <w:spacing w:after="0" w:line="330" w:lineRule="atLeast"/>
        <w:ind w:left="0"/>
        <w:rPr>
          <w:rStyle w:val="uv3um"/>
          <w:rFonts w:ascii="Arial" w:hAnsi="Arial" w:cs="Arial"/>
          <w:color w:val="EEF0FF"/>
          <w:sz w:val="24"/>
          <w:szCs w:val="24"/>
        </w:rPr>
      </w:pPr>
      <w:r>
        <w:rPr>
          <w:rFonts w:ascii="Arial" w:hAnsi="Arial" w:cs="Arial"/>
          <w:color w:val="EEF0FF"/>
        </w:rPr>
        <w:t>Run </w:t>
      </w:r>
      <w:proofErr w:type="spellStart"/>
      <w:r>
        <w:rPr>
          <w:rStyle w:val="HTMLCode"/>
          <w:rFonts w:eastAsiaTheme="majorEastAsia"/>
          <w:color w:val="EEF0FF"/>
        </w:rPr>
        <w:t>mysql_secure_installation</w:t>
      </w:r>
      <w:proofErr w:type="spellEnd"/>
      <w:r>
        <w:rPr>
          <w:rFonts w:ascii="Arial" w:hAnsi="Arial" w:cs="Arial"/>
          <w:color w:val="EEF0FF"/>
        </w:rPr>
        <w:t>: This script guides you through setting a root password, removing anonymous users, disallowing remote root login, and removing test databases.</w:t>
      </w:r>
    </w:p>
    <w:p w14:paraId="01262634" w14:textId="77777777" w:rsidR="00C7275D" w:rsidRDefault="00C7275D" w:rsidP="00C7275D">
      <w:pPr>
        <w:shd w:val="clear" w:color="auto" w:fill="1F1F1F"/>
        <w:spacing w:line="240" w:lineRule="auto"/>
        <w:rPr>
          <w:sz w:val="21"/>
          <w:szCs w:val="21"/>
        </w:rPr>
      </w:pPr>
      <w:r>
        <w:rPr>
          <w:rFonts w:ascii="Arial" w:hAnsi="Arial" w:cs="Arial"/>
          <w:color w:val="EEF0FF"/>
          <w:sz w:val="21"/>
          <w:szCs w:val="21"/>
        </w:rPr>
        <w:t>Code</w:t>
      </w:r>
    </w:p>
    <w:p w14:paraId="2F9444A6"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mysql_secure_installation</w:t>
      </w:r>
      <w:proofErr w:type="spellEnd"/>
    </w:p>
    <w:p w14:paraId="661A7124" w14:textId="77777777" w:rsidR="00C7275D" w:rsidRDefault="00C7275D" w:rsidP="00C7275D">
      <w:pPr>
        <w:shd w:val="clear" w:color="auto" w:fill="1F1F1F"/>
        <w:spacing w:line="390" w:lineRule="atLeast"/>
        <w:rPr>
          <w:rStyle w:val="uv3um"/>
          <w:rFonts w:ascii="Arial" w:hAnsi="Arial" w:cs="Arial"/>
          <w:sz w:val="27"/>
          <w:szCs w:val="27"/>
        </w:rPr>
      </w:pPr>
      <w:r>
        <w:rPr>
          <w:rFonts w:ascii="Arial" w:hAnsi="Arial" w:cs="Arial"/>
          <w:color w:val="EEF0FF"/>
          <w:sz w:val="27"/>
          <w:szCs w:val="27"/>
        </w:rPr>
        <w:t>5. Managing MySQL Database:</w:t>
      </w:r>
    </w:p>
    <w:p w14:paraId="1F735972" w14:textId="77777777" w:rsidR="00C7275D" w:rsidRDefault="00C7275D" w:rsidP="00C7275D">
      <w:pPr>
        <w:shd w:val="clear" w:color="auto" w:fill="1F1F1F"/>
        <w:spacing w:line="240" w:lineRule="auto"/>
        <w:rPr>
          <w:rStyle w:val="uv3um"/>
          <w:rFonts w:ascii="Arial" w:hAnsi="Arial" w:cs="Arial"/>
          <w:color w:val="EEF0FF"/>
          <w:sz w:val="27"/>
          <w:szCs w:val="27"/>
        </w:rPr>
      </w:pPr>
      <w:r>
        <w:rPr>
          <w:rFonts w:ascii="Arial" w:hAnsi="Arial" w:cs="Arial"/>
          <w:color w:val="EEF0FF"/>
          <w:sz w:val="27"/>
          <w:szCs w:val="27"/>
        </w:rPr>
        <w:t>Log in to MySQL.</w:t>
      </w:r>
    </w:p>
    <w:p w14:paraId="273B20AA" w14:textId="77777777" w:rsidR="00C7275D" w:rsidRDefault="00C7275D" w:rsidP="00C7275D">
      <w:pPr>
        <w:shd w:val="clear" w:color="auto" w:fill="1F1F1F"/>
        <w:rPr>
          <w:sz w:val="21"/>
          <w:szCs w:val="21"/>
        </w:rPr>
      </w:pPr>
      <w:r>
        <w:rPr>
          <w:rFonts w:ascii="Arial" w:hAnsi="Arial" w:cs="Arial"/>
          <w:color w:val="EEF0FF"/>
          <w:sz w:val="21"/>
          <w:szCs w:val="21"/>
        </w:rPr>
        <w:t>Code</w:t>
      </w:r>
    </w:p>
    <w:p w14:paraId="2260E0B8"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mysql</w:t>
      </w:r>
      <w:proofErr w:type="spellEnd"/>
      <w:r>
        <w:rPr>
          <w:rStyle w:val="HTMLCode"/>
          <w:rFonts w:eastAsiaTheme="majorEastAsia"/>
          <w:color w:val="EEF0FF"/>
        </w:rPr>
        <w:t xml:space="preserve"> -u root -p</w:t>
      </w:r>
    </w:p>
    <w:p w14:paraId="7999A6D7" w14:textId="77777777" w:rsidR="00C7275D" w:rsidRDefault="00C7275D" w:rsidP="00C7275D">
      <w:pPr>
        <w:shd w:val="clear" w:color="auto" w:fill="1F1F1F"/>
        <w:rPr>
          <w:rStyle w:val="uv3um"/>
          <w:rFonts w:ascii="Arial" w:hAnsi="Arial" w:cs="Arial"/>
          <w:sz w:val="27"/>
          <w:szCs w:val="27"/>
        </w:rPr>
      </w:pPr>
      <w:r>
        <w:rPr>
          <w:rFonts w:ascii="Arial" w:hAnsi="Arial" w:cs="Arial"/>
          <w:color w:val="EEF0FF"/>
          <w:sz w:val="27"/>
          <w:szCs w:val="27"/>
        </w:rPr>
        <w:t>Enter the root password you set during the secure installation. Create Databases and Users.</w:t>
      </w:r>
    </w:p>
    <w:p w14:paraId="16A2888F" w14:textId="77777777" w:rsidR="00C7275D" w:rsidRDefault="00C7275D" w:rsidP="00C7275D">
      <w:pPr>
        <w:shd w:val="clear" w:color="auto" w:fill="1F1F1F"/>
        <w:rPr>
          <w:sz w:val="21"/>
          <w:szCs w:val="21"/>
        </w:rPr>
      </w:pPr>
      <w:r>
        <w:rPr>
          <w:rFonts w:ascii="Arial" w:hAnsi="Arial" w:cs="Arial"/>
          <w:color w:val="EEF0FF"/>
          <w:sz w:val="21"/>
          <w:szCs w:val="21"/>
        </w:rPr>
        <w:t>Code</w:t>
      </w:r>
    </w:p>
    <w:p w14:paraId="745D9290" w14:textId="77777777" w:rsidR="00C7275D" w:rsidRDefault="00C7275D" w:rsidP="00C7275D">
      <w:pPr>
        <w:pStyle w:val="HTMLPreformatted"/>
        <w:shd w:val="clear" w:color="auto" w:fill="1F1F1F"/>
        <w:rPr>
          <w:color w:val="EEF0FF"/>
        </w:rPr>
      </w:pPr>
      <w:r>
        <w:rPr>
          <w:rStyle w:val="HTMLCode"/>
          <w:rFonts w:eastAsiaTheme="majorEastAsia"/>
          <w:color w:val="EEF0FF"/>
        </w:rPr>
        <w:t xml:space="preserve">    </w:t>
      </w:r>
      <w:r>
        <w:rPr>
          <w:rStyle w:val="vszkzc"/>
          <w:rFonts w:eastAsiaTheme="majorEastAsia"/>
          <w:color w:val="C58AF9"/>
        </w:rPr>
        <w:t>CREATE</w:t>
      </w:r>
      <w:r>
        <w:rPr>
          <w:rStyle w:val="HTMLCode"/>
          <w:rFonts w:eastAsiaTheme="majorEastAsia"/>
          <w:color w:val="EEF0FF"/>
        </w:rPr>
        <w:t xml:space="preserve"> </w:t>
      </w:r>
      <w:r>
        <w:rPr>
          <w:rStyle w:val="vszkzc"/>
          <w:rFonts w:eastAsiaTheme="majorEastAsia"/>
          <w:color w:val="C58AF9"/>
        </w:rPr>
        <w:t>DATABASE</w:t>
      </w:r>
      <w:r>
        <w:rPr>
          <w:rStyle w:val="HTMLCode"/>
          <w:rFonts w:eastAsiaTheme="majorEastAsia"/>
          <w:color w:val="EEF0FF"/>
        </w:rPr>
        <w:t xml:space="preserve"> </w:t>
      </w:r>
      <w:proofErr w:type="spellStart"/>
      <w:r>
        <w:rPr>
          <w:rStyle w:val="HTMLCode"/>
          <w:rFonts w:eastAsiaTheme="majorEastAsia"/>
          <w:color w:val="EEF0FF"/>
        </w:rPr>
        <w:t>mydatabase</w:t>
      </w:r>
      <w:proofErr w:type="spellEnd"/>
      <w:r>
        <w:rPr>
          <w:rStyle w:val="HTMLCode"/>
          <w:rFonts w:eastAsiaTheme="majorEastAsia"/>
          <w:color w:val="EEF0FF"/>
        </w:rPr>
        <w:t>;</w:t>
      </w:r>
      <w:r>
        <w:rPr>
          <w:color w:val="EEF0FF"/>
        </w:rPr>
        <w:br/>
      </w:r>
      <w:r>
        <w:rPr>
          <w:rStyle w:val="HTMLCode"/>
          <w:rFonts w:eastAsiaTheme="majorEastAsia"/>
          <w:color w:val="EEF0FF"/>
        </w:rPr>
        <w:t xml:space="preserve">    </w:t>
      </w:r>
      <w:r>
        <w:rPr>
          <w:rStyle w:val="vszkzc"/>
          <w:rFonts w:eastAsiaTheme="majorEastAsia"/>
          <w:color w:val="C58AF9"/>
        </w:rPr>
        <w:t>CREATE</w:t>
      </w:r>
      <w:r>
        <w:rPr>
          <w:rStyle w:val="HTMLCode"/>
          <w:rFonts w:eastAsiaTheme="majorEastAsia"/>
          <w:color w:val="EEF0FF"/>
        </w:rPr>
        <w:t xml:space="preserve"> USER </w:t>
      </w:r>
      <w:r>
        <w:rPr>
          <w:rStyle w:val="rqegvc"/>
          <w:color w:val="81C995"/>
        </w:rPr>
        <w:t>'</w:t>
      </w:r>
      <w:proofErr w:type="spellStart"/>
      <w:r>
        <w:rPr>
          <w:rStyle w:val="rqegvc"/>
          <w:color w:val="81C995"/>
        </w:rPr>
        <w:t>myuser</w:t>
      </w:r>
      <w:proofErr w:type="spellEnd"/>
      <w:r>
        <w:rPr>
          <w:rStyle w:val="rqegvc"/>
          <w:color w:val="81C995"/>
        </w:rPr>
        <w:t>'</w:t>
      </w:r>
      <w:r>
        <w:rPr>
          <w:rStyle w:val="HTMLCode"/>
          <w:rFonts w:eastAsiaTheme="majorEastAsia"/>
          <w:color w:val="EEF0FF"/>
        </w:rPr>
        <w:t>@</w:t>
      </w:r>
      <w:r>
        <w:rPr>
          <w:rStyle w:val="rqegvc"/>
          <w:color w:val="81C995"/>
        </w:rPr>
        <w:t>'localhost'</w:t>
      </w:r>
      <w:r>
        <w:rPr>
          <w:rStyle w:val="HTMLCode"/>
          <w:rFonts w:eastAsiaTheme="majorEastAsia"/>
          <w:color w:val="EEF0FF"/>
        </w:rPr>
        <w:t xml:space="preserve"> IDENTIFIED </w:t>
      </w:r>
      <w:r>
        <w:rPr>
          <w:rStyle w:val="vszkzc"/>
          <w:rFonts w:eastAsiaTheme="majorEastAsia"/>
          <w:color w:val="C58AF9"/>
        </w:rPr>
        <w:t>BY</w:t>
      </w:r>
      <w:r>
        <w:rPr>
          <w:rStyle w:val="HTMLCode"/>
          <w:rFonts w:eastAsiaTheme="majorEastAsia"/>
          <w:color w:val="EEF0FF"/>
        </w:rPr>
        <w:t xml:space="preserve"> </w:t>
      </w:r>
      <w:r>
        <w:rPr>
          <w:rStyle w:val="rqegvc"/>
          <w:color w:val="81C995"/>
        </w:rPr>
        <w:t>'</w:t>
      </w:r>
      <w:proofErr w:type="spellStart"/>
      <w:r>
        <w:rPr>
          <w:rStyle w:val="rqegvc"/>
          <w:color w:val="81C995"/>
        </w:rPr>
        <w:t>mypassword</w:t>
      </w:r>
      <w:proofErr w:type="spellEnd"/>
      <w:r>
        <w:rPr>
          <w:rStyle w:val="rqegvc"/>
          <w:color w:val="81C995"/>
        </w:rPr>
        <w:t>'</w:t>
      </w:r>
      <w:r>
        <w:rPr>
          <w:rStyle w:val="HTMLCode"/>
          <w:rFonts w:eastAsiaTheme="majorEastAsia"/>
          <w:color w:val="EEF0FF"/>
        </w:rPr>
        <w:t>;</w:t>
      </w:r>
      <w:r>
        <w:rPr>
          <w:color w:val="EEF0FF"/>
        </w:rPr>
        <w:br/>
      </w:r>
      <w:r>
        <w:rPr>
          <w:rStyle w:val="HTMLCode"/>
          <w:rFonts w:eastAsiaTheme="majorEastAsia"/>
          <w:color w:val="EEF0FF"/>
        </w:rPr>
        <w:t xml:space="preserve">    </w:t>
      </w:r>
      <w:r>
        <w:rPr>
          <w:rStyle w:val="vszkzc"/>
          <w:rFonts w:eastAsiaTheme="majorEastAsia"/>
          <w:color w:val="C58AF9"/>
        </w:rPr>
        <w:t>GRANT</w:t>
      </w:r>
      <w:r>
        <w:rPr>
          <w:rStyle w:val="HTMLCode"/>
          <w:rFonts w:eastAsiaTheme="majorEastAsia"/>
          <w:color w:val="EEF0FF"/>
        </w:rPr>
        <w:t xml:space="preserve"> </w:t>
      </w:r>
      <w:r>
        <w:rPr>
          <w:rStyle w:val="vszkzc"/>
          <w:rFonts w:eastAsiaTheme="majorEastAsia"/>
          <w:color w:val="C58AF9"/>
        </w:rPr>
        <w:t>ALL</w:t>
      </w:r>
      <w:r>
        <w:rPr>
          <w:rStyle w:val="HTMLCode"/>
          <w:rFonts w:eastAsiaTheme="majorEastAsia"/>
          <w:color w:val="EEF0FF"/>
        </w:rPr>
        <w:t xml:space="preserve"> </w:t>
      </w:r>
      <w:r>
        <w:rPr>
          <w:rStyle w:val="vszkzc"/>
          <w:rFonts w:eastAsiaTheme="majorEastAsia"/>
          <w:color w:val="C58AF9"/>
        </w:rPr>
        <w:t>PRIVILEGES</w:t>
      </w:r>
      <w:r>
        <w:rPr>
          <w:rStyle w:val="HTMLCode"/>
          <w:rFonts w:eastAsiaTheme="majorEastAsia"/>
          <w:color w:val="EEF0FF"/>
        </w:rPr>
        <w:t xml:space="preserve"> </w:t>
      </w:r>
      <w:r>
        <w:rPr>
          <w:rStyle w:val="vszkzc"/>
          <w:rFonts w:eastAsiaTheme="majorEastAsia"/>
          <w:color w:val="C58AF9"/>
        </w:rPr>
        <w:t>ON</w:t>
      </w:r>
      <w:r>
        <w:rPr>
          <w:rStyle w:val="HTMLCode"/>
          <w:rFonts w:eastAsiaTheme="majorEastAsia"/>
          <w:color w:val="EEF0FF"/>
        </w:rPr>
        <w:t xml:space="preserve"> </w:t>
      </w:r>
      <w:proofErr w:type="gramStart"/>
      <w:r>
        <w:rPr>
          <w:rStyle w:val="HTMLCode"/>
          <w:rFonts w:eastAsiaTheme="majorEastAsia"/>
          <w:color w:val="EEF0FF"/>
        </w:rPr>
        <w:t>mydatabase.*</w:t>
      </w:r>
      <w:proofErr w:type="gramEnd"/>
      <w:r>
        <w:rPr>
          <w:rStyle w:val="HTMLCode"/>
          <w:rFonts w:eastAsiaTheme="majorEastAsia"/>
          <w:color w:val="EEF0FF"/>
        </w:rPr>
        <w:t xml:space="preserve"> </w:t>
      </w:r>
      <w:r>
        <w:rPr>
          <w:rStyle w:val="vszkzc"/>
          <w:rFonts w:eastAsiaTheme="majorEastAsia"/>
          <w:color w:val="C58AF9"/>
        </w:rPr>
        <w:t>TO</w:t>
      </w:r>
      <w:r>
        <w:rPr>
          <w:rStyle w:val="HTMLCode"/>
          <w:rFonts w:eastAsiaTheme="majorEastAsia"/>
          <w:color w:val="EEF0FF"/>
        </w:rPr>
        <w:t xml:space="preserve"> </w:t>
      </w:r>
      <w:r>
        <w:rPr>
          <w:rStyle w:val="rqegvc"/>
          <w:color w:val="81C995"/>
        </w:rPr>
        <w:t>'</w:t>
      </w:r>
      <w:proofErr w:type="spellStart"/>
      <w:r>
        <w:rPr>
          <w:rStyle w:val="rqegvc"/>
          <w:color w:val="81C995"/>
        </w:rPr>
        <w:t>myuser</w:t>
      </w:r>
      <w:proofErr w:type="spellEnd"/>
      <w:r>
        <w:rPr>
          <w:rStyle w:val="rqegvc"/>
          <w:color w:val="81C995"/>
        </w:rPr>
        <w:t>'</w:t>
      </w:r>
      <w:r>
        <w:rPr>
          <w:rStyle w:val="HTMLCode"/>
          <w:rFonts w:eastAsiaTheme="majorEastAsia"/>
          <w:color w:val="EEF0FF"/>
        </w:rPr>
        <w:t>@</w:t>
      </w:r>
      <w:r>
        <w:rPr>
          <w:rStyle w:val="rqegvc"/>
          <w:color w:val="81C995"/>
        </w:rPr>
        <w:t>'localhost'</w:t>
      </w:r>
      <w:r>
        <w:rPr>
          <w:rStyle w:val="HTMLCode"/>
          <w:rFonts w:eastAsiaTheme="majorEastAsia"/>
          <w:color w:val="EEF0FF"/>
        </w:rPr>
        <w:t>;</w:t>
      </w:r>
      <w:r>
        <w:rPr>
          <w:color w:val="EEF0FF"/>
        </w:rPr>
        <w:br/>
      </w:r>
      <w:r>
        <w:rPr>
          <w:rStyle w:val="HTMLCode"/>
          <w:rFonts w:eastAsiaTheme="majorEastAsia"/>
          <w:color w:val="EEF0FF"/>
        </w:rPr>
        <w:t xml:space="preserve">    FLUSH </w:t>
      </w:r>
      <w:r>
        <w:rPr>
          <w:rStyle w:val="vszkzc"/>
          <w:rFonts w:eastAsiaTheme="majorEastAsia"/>
          <w:color w:val="C58AF9"/>
        </w:rPr>
        <w:t>PRIVILEGES</w:t>
      </w:r>
      <w:r>
        <w:rPr>
          <w:rStyle w:val="HTMLCode"/>
          <w:rFonts w:eastAsiaTheme="majorEastAsia"/>
          <w:color w:val="EEF0FF"/>
        </w:rPr>
        <w:t>;</w:t>
      </w:r>
    </w:p>
    <w:p w14:paraId="58CC3105" w14:textId="44CC9C7E" w:rsidR="00FB56BC" w:rsidRDefault="00C7275D" w:rsidP="00C7275D">
      <w:r>
        <w:t xml:space="preserve"> </w:t>
      </w:r>
      <w:r>
        <w:br w:type="page"/>
      </w:r>
    </w:p>
    <w:p w14:paraId="2C817F9C" w14:textId="77777777" w:rsidR="00FB56BC" w:rsidRDefault="00C7275D">
      <w:pPr>
        <w:pStyle w:val="Heading1"/>
      </w:pPr>
      <w:r>
        <w:lastRenderedPageBreak/>
        <w:t>3. Web Application Deployment using AWS Elastic Beanstalk</w:t>
      </w:r>
    </w:p>
    <w:p w14:paraId="06244A6D" w14:textId="77777777" w:rsidR="00C7275D" w:rsidRDefault="00C7275D" w:rsidP="00C7275D">
      <w:pPr>
        <w:numPr>
          <w:ilvl w:val="0"/>
          <w:numId w:val="28"/>
        </w:numPr>
        <w:shd w:val="clear" w:color="auto" w:fill="101218"/>
        <w:spacing w:after="240" w:line="360" w:lineRule="atLeast"/>
        <w:ind w:left="0"/>
        <w:rPr>
          <w:rFonts w:ascii="Arial" w:hAnsi="Arial" w:cs="Arial"/>
          <w:color w:val="E6E8F0"/>
        </w:rPr>
      </w:pPr>
      <w:r>
        <w:rPr>
          <w:rStyle w:val="t286pc"/>
          <w:rFonts w:ascii="Arial" w:hAnsi="Arial" w:cs="Arial"/>
          <w:color w:val="E6E8F0"/>
        </w:rPr>
        <w:t>Access Elastic Beanstalk. Log in to the AWS Management Console and search for and select "Elastic Beanstalk".</w:t>
      </w:r>
    </w:p>
    <w:p w14:paraId="3947E7ED" w14:textId="77777777" w:rsidR="00C7275D" w:rsidRDefault="00C7275D" w:rsidP="00C7275D">
      <w:pPr>
        <w:numPr>
          <w:ilvl w:val="0"/>
          <w:numId w:val="28"/>
        </w:numPr>
        <w:shd w:val="clear" w:color="auto" w:fill="101218"/>
        <w:spacing w:after="240" w:line="360" w:lineRule="atLeast"/>
        <w:ind w:left="0"/>
        <w:rPr>
          <w:rFonts w:ascii="Arial" w:hAnsi="Arial" w:cs="Arial"/>
          <w:color w:val="E6E8F0"/>
        </w:rPr>
      </w:pPr>
      <w:r>
        <w:rPr>
          <w:rStyle w:val="t286pc"/>
          <w:rFonts w:ascii="Arial" w:hAnsi="Arial" w:cs="Arial"/>
          <w:color w:val="E6E8F0"/>
        </w:rPr>
        <w:t>Create an application. Click the "Create Application" button.</w:t>
      </w:r>
    </w:p>
    <w:p w14:paraId="16994F02" w14:textId="77777777" w:rsidR="00C7275D" w:rsidRDefault="00C7275D" w:rsidP="00C7275D">
      <w:pPr>
        <w:numPr>
          <w:ilvl w:val="0"/>
          <w:numId w:val="28"/>
        </w:numPr>
        <w:shd w:val="clear" w:color="auto" w:fill="101218"/>
        <w:spacing w:after="240" w:line="360" w:lineRule="atLeast"/>
        <w:ind w:left="0"/>
        <w:rPr>
          <w:rFonts w:ascii="Arial" w:hAnsi="Arial" w:cs="Arial"/>
          <w:color w:val="E6E8F0"/>
        </w:rPr>
      </w:pPr>
      <w:r>
        <w:rPr>
          <w:rStyle w:val="t286pc"/>
          <w:rFonts w:ascii="Arial" w:hAnsi="Arial" w:cs="Arial"/>
          <w:color w:val="E6E8F0"/>
        </w:rPr>
        <w:t>Configure the environment:</w:t>
      </w:r>
    </w:p>
    <w:p w14:paraId="1278C663"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Environment tier: Select Web server environment for web applications.</w:t>
      </w:r>
    </w:p>
    <w:p w14:paraId="3E5F8275"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Application name: Enter a unique name for your application, such as </w:t>
      </w:r>
      <w:proofErr w:type="spellStart"/>
      <w:r>
        <w:rPr>
          <w:rStyle w:val="HTMLCode"/>
          <w:rFonts w:eastAsiaTheme="minorEastAsia"/>
          <w:color w:val="E6E8F0"/>
          <w:sz w:val="21"/>
          <w:szCs w:val="21"/>
          <w:bdr w:val="single" w:sz="4" w:space="2" w:color="1D1E26" w:frame="1"/>
          <w:shd w:val="clear" w:color="auto" w:fill="1D1E26"/>
        </w:rPr>
        <w:t>MyWebApp</w:t>
      </w:r>
      <w:proofErr w:type="spellEnd"/>
      <w:r>
        <w:rPr>
          <w:rStyle w:val="t286pc"/>
          <w:rFonts w:ascii="Arial" w:hAnsi="Arial" w:cs="Arial"/>
          <w:color w:val="E6E8F0"/>
        </w:rPr>
        <w:t>.</w:t>
      </w:r>
    </w:p>
    <w:p w14:paraId="711C88B6"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Platform: Choose the platform that corresponds to your application's programming language and framework (e.g., Python, Node.js, Java).</w:t>
      </w:r>
    </w:p>
    <w:p w14:paraId="6EB58F85"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Application code: Select the "Upload your code" option.</w:t>
      </w:r>
    </w:p>
    <w:p w14:paraId="464FE69D"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Upload your code: Choose your local </w:t>
      </w:r>
      <w:r>
        <w:rPr>
          <w:rStyle w:val="HTMLCode"/>
          <w:rFonts w:eastAsiaTheme="minorEastAsia"/>
          <w:color w:val="E6E8F0"/>
          <w:sz w:val="21"/>
          <w:szCs w:val="21"/>
          <w:bdr w:val="single" w:sz="4" w:space="2" w:color="1D1E26" w:frame="1"/>
          <w:shd w:val="clear" w:color="auto" w:fill="1D1E26"/>
        </w:rPr>
        <w:t>.zip</w:t>
      </w:r>
      <w:r>
        <w:rPr>
          <w:rStyle w:val="t286pc"/>
          <w:rFonts w:ascii="Arial" w:hAnsi="Arial" w:cs="Arial"/>
          <w:color w:val="E6E8F0"/>
        </w:rPr>
        <w:t> file or specify an S3 URL.</w:t>
      </w:r>
    </w:p>
    <w:p w14:paraId="024EF446" w14:textId="77777777" w:rsidR="00C7275D" w:rsidRDefault="00C7275D" w:rsidP="00C7275D">
      <w:pPr>
        <w:numPr>
          <w:ilvl w:val="1"/>
          <w:numId w:val="29"/>
        </w:numPr>
        <w:shd w:val="clear" w:color="auto" w:fill="101218"/>
        <w:spacing w:after="240" w:line="360" w:lineRule="atLeast"/>
        <w:ind w:hanging="360"/>
        <w:rPr>
          <w:rFonts w:ascii="Arial" w:hAnsi="Arial" w:cs="Arial"/>
          <w:color w:val="E6E8F0"/>
        </w:rPr>
      </w:pPr>
      <w:r>
        <w:rPr>
          <w:rStyle w:val="t286pc"/>
          <w:rFonts w:ascii="Arial" w:hAnsi="Arial" w:cs="Arial"/>
          <w:color w:val="E6E8F0"/>
        </w:rPr>
        <w:t>Version label: Provide a unique label for this version.</w:t>
      </w:r>
    </w:p>
    <w:p w14:paraId="29FDCFBD" w14:textId="77777777" w:rsidR="00C7275D" w:rsidRDefault="00C7275D" w:rsidP="00C7275D">
      <w:pPr>
        <w:numPr>
          <w:ilvl w:val="0"/>
          <w:numId w:val="29"/>
        </w:numPr>
        <w:shd w:val="clear" w:color="auto" w:fill="101218"/>
        <w:spacing w:after="240" w:line="360" w:lineRule="atLeast"/>
        <w:ind w:left="0"/>
        <w:rPr>
          <w:rFonts w:ascii="Arial" w:hAnsi="Arial" w:cs="Arial"/>
          <w:color w:val="E6E8F0"/>
        </w:rPr>
      </w:pPr>
      <w:r>
        <w:rPr>
          <w:rStyle w:val="t286pc"/>
          <w:rFonts w:ascii="Arial" w:hAnsi="Arial" w:cs="Arial"/>
          <w:color w:val="E6E8F0"/>
        </w:rPr>
        <w:t>Review and launch. On the final review page, confirm your settings and click Submit or Create Application to start the deployment.</w:t>
      </w:r>
    </w:p>
    <w:p w14:paraId="091742E2" w14:textId="77777777" w:rsidR="00C7275D" w:rsidRDefault="00C7275D" w:rsidP="00C7275D">
      <w:pPr>
        <w:numPr>
          <w:ilvl w:val="0"/>
          <w:numId w:val="29"/>
        </w:numPr>
        <w:shd w:val="clear" w:color="auto" w:fill="101218"/>
        <w:spacing w:after="240" w:line="360" w:lineRule="atLeast"/>
        <w:ind w:left="0"/>
        <w:rPr>
          <w:rFonts w:ascii="Arial" w:hAnsi="Arial" w:cs="Arial"/>
          <w:color w:val="E6E8F0"/>
        </w:rPr>
      </w:pPr>
      <w:r>
        <w:rPr>
          <w:rStyle w:val="t286pc"/>
          <w:rFonts w:ascii="Arial" w:hAnsi="Arial" w:cs="Arial"/>
          <w:color w:val="E6E8F0"/>
        </w:rPr>
        <w:t>Monitor deployment. Elastic Beanstalk will begin provisioning the necessary resources. You can track the progress on the environment's dashboard.</w:t>
      </w:r>
    </w:p>
    <w:p w14:paraId="5C6D8B93" w14:textId="77777777" w:rsidR="00C7275D" w:rsidRDefault="00C7275D" w:rsidP="00C7275D">
      <w:pPr>
        <w:numPr>
          <w:ilvl w:val="0"/>
          <w:numId w:val="29"/>
        </w:numPr>
        <w:shd w:val="clear" w:color="auto" w:fill="101218"/>
        <w:spacing w:after="240" w:line="360" w:lineRule="atLeast"/>
        <w:ind w:left="0"/>
        <w:rPr>
          <w:rFonts w:ascii="Arial" w:hAnsi="Arial" w:cs="Arial"/>
          <w:color w:val="E6E8F0"/>
        </w:rPr>
      </w:pPr>
      <w:r>
        <w:rPr>
          <w:rStyle w:val="t286pc"/>
          <w:rFonts w:ascii="Arial" w:hAnsi="Arial" w:cs="Arial"/>
          <w:color w:val="E6E8F0"/>
        </w:rPr>
        <w:t>Access your application. Once the environment's health status turns green, you can access your live web application by clicking the URL at the top of the dashboard.</w:t>
      </w:r>
    </w:p>
    <w:p w14:paraId="0B652696" w14:textId="71907E6F" w:rsidR="00FB56BC" w:rsidRDefault="00C7275D" w:rsidP="00C7275D">
      <w:r>
        <w:t xml:space="preserve"> </w:t>
      </w:r>
      <w:r>
        <w:br w:type="page"/>
      </w:r>
    </w:p>
    <w:p w14:paraId="4285F826" w14:textId="77777777" w:rsidR="00FB56BC" w:rsidRDefault="00C7275D">
      <w:pPr>
        <w:pStyle w:val="Heading1"/>
      </w:pPr>
      <w:r>
        <w:lastRenderedPageBreak/>
        <w:t>4. Serverless Computing – S3 and Lambda Integration</w:t>
      </w:r>
    </w:p>
    <w:p w14:paraId="288D915D" w14:textId="77777777" w:rsidR="00C7275D" w:rsidRDefault="00C7275D" w:rsidP="00C7275D">
      <w:pPr>
        <w:pStyle w:val="Heading1"/>
      </w:pPr>
      <w:r>
        <w:t>1. Create an S3 Bucket</w:t>
      </w:r>
    </w:p>
    <w:p w14:paraId="5A0E622B" w14:textId="77777777" w:rsidR="00C7275D" w:rsidRDefault="00C7275D" w:rsidP="00C7275D">
      <w:pPr>
        <w:pStyle w:val="NormalWeb"/>
        <w:numPr>
          <w:ilvl w:val="0"/>
          <w:numId w:val="7"/>
        </w:numPr>
      </w:pPr>
      <w:r>
        <w:t xml:space="preserve">In AWS Console top search bar → type </w:t>
      </w:r>
      <w:r>
        <w:rPr>
          <w:rStyle w:val="Strong"/>
        </w:rPr>
        <w:t>S3</w:t>
      </w:r>
      <w:r>
        <w:t xml:space="preserve"> → click </w:t>
      </w:r>
      <w:r>
        <w:rPr>
          <w:rStyle w:val="Strong"/>
        </w:rPr>
        <w:t>S3</w:t>
      </w:r>
      <w:r>
        <w:t xml:space="preserve"> service.</w:t>
      </w:r>
    </w:p>
    <w:p w14:paraId="74D8ED1A" w14:textId="77777777" w:rsidR="00C7275D" w:rsidRDefault="00C7275D" w:rsidP="00C7275D">
      <w:pPr>
        <w:pStyle w:val="NormalWeb"/>
        <w:numPr>
          <w:ilvl w:val="0"/>
          <w:numId w:val="7"/>
        </w:numPr>
      </w:pPr>
      <w:r>
        <w:t xml:space="preserve">On the </w:t>
      </w:r>
      <w:r>
        <w:rPr>
          <w:rStyle w:val="Strong"/>
        </w:rPr>
        <w:t>Buckets</w:t>
      </w:r>
      <w:r>
        <w:t xml:space="preserve"> page, click </w:t>
      </w:r>
      <w:r>
        <w:rPr>
          <w:rStyle w:val="Strong"/>
        </w:rPr>
        <w:t>Create bucket</w:t>
      </w:r>
      <w:r>
        <w:t xml:space="preserve"> (top right).</w:t>
      </w:r>
    </w:p>
    <w:p w14:paraId="410CE459" w14:textId="77777777" w:rsidR="00C7275D" w:rsidRDefault="00C7275D" w:rsidP="00C7275D">
      <w:pPr>
        <w:pStyle w:val="NormalWeb"/>
        <w:numPr>
          <w:ilvl w:val="0"/>
          <w:numId w:val="7"/>
        </w:numPr>
      </w:pPr>
      <w:r>
        <w:t>Fill in:</w:t>
      </w:r>
    </w:p>
    <w:p w14:paraId="26A1055F" w14:textId="77777777" w:rsidR="00C7275D" w:rsidRDefault="00C7275D" w:rsidP="00C7275D">
      <w:pPr>
        <w:pStyle w:val="NormalWeb"/>
        <w:numPr>
          <w:ilvl w:val="1"/>
          <w:numId w:val="7"/>
        </w:numPr>
      </w:pPr>
      <w:r>
        <w:rPr>
          <w:rStyle w:val="Strong"/>
        </w:rPr>
        <w:t>Bucket name</w:t>
      </w:r>
      <w:r>
        <w:t xml:space="preserve">: must be globally unique (e.g., </w:t>
      </w:r>
      <w:r>
        <w:rPr>
          <w:rStyle w:val="HTMLCode"/>
        </w:rPr>
        <w:t>my-file-processing-bucket</w:t>
      </w:r>
      <w:r>
        <w:t>).</w:t>
      </w:r>
    </w:p>
    <w:p w14:paraId="0A57DB97" w14:textId="77777777" w:rsidR="00C7275D" w:rsidRDefault="00C7275D" w:rsidP="00C7275D">
      <w:pPr>
        <w:pStyle w:val="NormalWeb"/>
        <w:numPr>
          <w:ilvl w:val="1"/>
          <w:numId w:val="7"/>
        </w:numPr>
      </w:pPr>
      <w:r>
        <w:rPr>
          <w:rStyle w:val="Strong"/>
        </w:rPr>
        <w:t>AWS Region</w:t>
      </w:r>
      <w:r>
        <w:t xml:space="preserve">: pick the one closest to your users (e.g., </w:t>
      </w:r>
      <w:r>
        <w:rPr>
          <w:rStyle w:val="HTMLCode"/>
        </w:rPr>
        <w:t>Asia Pacific (Mumbai) ap-south-1</w:t>
      </w:r>
      <w:r>
        <w:t>).</w:t>
      </w:r>
    </w:p>
    <w:p w14:paraId="678FEDAB" w14:textId="77777777" w:rsidR="00C7275D" w:rsidRDefault="00C7275D" w:rsidP="00C7275D">
      <w:pPr>
        <w:pStyle w:val="NormalWeb"/>
        <w:numPr>
          <w:ilvl w:val="0"/>
          <w:numId w:val="7"/>
        </w:numPr>
      </w:pPr>
      <w:r>
        <w:t xml:space="preserve">Leave </w:t>
      </w:r>
      <w:r>
        <w:rPr>
          <w:rStyle w:val="Strong"/>
        </w:rPr>
        <w:t>Block Public Access</w:t>
      </w:r>
      <w:r>
        <w:t xml:space="preserve"> checked (recommended, unless you want public files).</w:t>
      </w:r>
    </w:p>
    <w:p w14:paraId="179DB3B5" w14:textId="77777777" w:rsidR="00C7275D" w:rsidRDefault="00C7275D" w:rsidP="00C7275D">
      <w:pPr>
        <w:pStyle w:val="NormalWeb"/>
        <w:numPr>
          <w:ilvl w:val="0"/>
          <w:numId w:val="7"/>
        </w:numPr>
      </w:pPr>
      <w:r>
        <w:t xml:space="preserve">Leave other defaults, click </w:t>
      </w:r>
      <w:r>
        <w:rPr>
          <w:rStyle w:val="Strong"/>
        </w:rPr>
        <w:t>Create bucket</w:t>
      </w:r>
      <w:r>
        <w:t>.</w:t>
      </w:r>
    </w:p>
    <w:p w14:paraId="1803E087" w14:textId="77777777" w:rsidR="00C7275D" w:rsidRDefault="00C7275D" w:rsidP="00C7275D">
      <w:pPr>
        <w:pStyle w:val="NormalWeb"/>
        <w:numPr>
          <w:ilvl w:val="0"/>
          <w:numId w:val="7"/>
        </w:numPr>
      </w:pPr>
      <w:r>
        <w:t>You’ll see the bucket in the list; click its name to enter.</w:t>
      </w:r>
    </w:p>
    <w:p w14:paraId="67C9503D" w14:textId="77777777" w:rsidR="00C7275D" w:rsidRDefault="00C7275D" w:rsidP="00C7275D">
      <w:r>
        <w:pict w14:anchorId="1B385519">
          <v:rect id="_x0000_i1025" style="width:0;height:1.5pt" o:hralign="center" o:hrstd="t" o:hr="t" fillcolor="#a0a0a0" stroked="f"/>
        </w:pict>
      </w:r>
    </w:p>
    <w:p w14:paraId="31183304" w14:textId="77777777" w:rsidR="00C7275D" w:rsidRDefault="00C7275D" w:rsidP="00C7275D">
      <w:pPr>
        <w:pStyle w:val="Heading1"/>
      </w:pPr>
      <w:r>
        <w:t>2. Create a Lambda Function</w:t>
      </w:r>
    </w:p>
    <w:p w14:paraId="0869E7CA" w14:textId="77777777" w:rsidR="00C7275D" w:rsidRDefault="00C7275D" w:rsidP="00C7275D">
      <w:pPr>
        <w:pStyle w:val="NormalWeb"/>
        <w:numPr>
          <w:ilvl w:val="0"/>
          <w:numId w:val="8"/>
        </w:numPr>
      </w:pPr>
      <w:r>
        <w:t xml:space="preserve">In AWS Console top search bar → type </w:t>
      </w:r>
      <w:r>
        <w:rPr>
          <w:rStyle w:val="Strong"/>
        </w:rPr>
        <w:t>Lambda</w:t>
      </w:r>
      <w:r>
        <w:t xml:space="preserve"> → click </w:t>
      </w:r>
      <w:r>
        <w:rPr>
          <w:rStyle w:val="Strong"/>
        </w:rPr>
        <w:t>Lambda</w:t>
      </w:r>
      <w:r>
        <w:t xml:space="preserve"> service.</w:t>
      </w:r>
    </w:p>
    <w:p w14:paraId="61EDE0DC" w14:textId="77777777" w:rsidR="00C7275D" w:rsidRDefault="00C7275D" w:rsidP="00C7275D">
      <w:pPr>
        <w:pStyle w:val="NormalWeb"/>
        <w:numPr>
          <w:ilvl w:val="0"/>
          <w:numId w:val="8"/>
        </w:numPr>
      </w:pPr>
      <w:r>
        <w:t xml:space="preserve">On the Lambda dashboard, click </w:t>
      </w:r>
      <w:r>
        <w:rPr>
          <w:rStyle w:val="Strong"/>
        </w:rPr>
        <w:t>Create function</w:t>
      </w:r>
      <w:r>
        <w:t>.</w:t>
      </w:r>
    </w:p>
    <w:p w14:paraId="7DD845C3" w14:textId="77777777" w:rsidR="00C7275D" w:rsidRDefault="00C7275D" w:rsidP="00C7275D">
      <w:pPr>
        <w:pStyle w:val="NormalWeb"/>
        <w:numPr>
          <w:ilvl w:val="0"/>
          <w:numId w:val="8"/>
        </w:numPr>
      </w:pPr>
      <w:r>
        <w:t xml:space="preserve">Choose </w:t>
      </w:r>
      <w:r>
        <w:rPr>
          <w:rStyle w:val="Strong"/>
        </w:rPr>
        <w:t>Author from scratch</w:t>
      </w:r>
      <w:r>
        <w:t>.</w:t>
      </w:r>
    </w:p>
    <w:p w14:paraId="6CF954FB" w14:textId="77777777" w:rsidR="00C7275D" w:rsidRDefault="00C7275D" w:rsidP="00C7275D">
      <w:pPr>
        <w:pStyle w:val="NormalWeb"/>
        <w:numPr>
          <w:ilvl w:val="1"/>
          <w:numId w:val="8"/>
        </w:numPr>
      </w:pPr>
      <w:r>
        <w:rPr>
          <w:rStyle w:val="Strong"/>
        </w:rPr>
        <w:t>Function name</w:t>
      </w:r>
      <w:r>
        <w:t xml:space="preserve">: e.g., </w:t>
      </w:r>
      <w:r>
        <w:rPr>
          <w:rStyle w:val="HTMLCode"/>
        </w:rPr>
        <w:t>S3FileProcessor</w:t>
      </w:r>
      <w:r>
        <w:t>.</w:t>
      </w:r>
    </w:p>
    <w:p w14:paraId="343E06DD" w14:textId="77777777" w:rsidR="00C7275D" w:rsidRDefault="00C7275D" w:rsidP="00C7275D">
      <w:pPr>
        <w:pStyle w:val="NormalWeb"/>
        <w:numPr>
          <w:ilvl w:val="1"/>
          <w:numId w:val="8"/>
        </w:numPr>
      </w:pPr>
      <w:r>
        <w:rPr>
          <w:rStyle w:val="Strong"/>
        </w:rPr>
        <w:t>Runtime</w:t>
      </w:r>
      <w:r>
        <w:t xml:space="preserve">: choose </w:t>
      </w:r>
      <w:r>
        <w:rPr>
          <w:rStyle w:val="HTMLCode"/>
        </w:rPr>
        <w:t>Python 3.11</w:t>
      </w:r>
      <w:r>
        <w:t xml:space="preserve"> (or </w:t>
      </w:r>
      <w:r>
        <w:rPr>
          <w:rStyle w:val="HTMLCode"/>
        </w:rPr>
        <w:t>Node.js 18.x</w:t>
      </w:r>
      <w:r>
        <w:t xml:space="preserve"> if you prefer).</w:t>
      </w:r>
    </w:p>
    <w:p w14:paraId="4A9A127E" w14:textId="77777777" w:rsidR="00C7275D" w:rsidRDefault="00C7275D" w:rsidP="00C7275D">
      <w:pPr>
        <w:pStyle w:val="NormalWeb"/>
        <w:numPr>
          <w:ilvl w:val="0"/>
          <w:numId w:val="8"/>
        </w:numPr>
      </w:pPr>
      <w:r>
        <w:t xml:space="preserve">Under </w:t>
      </w:r>
      <w:r>
        <w:rPr>
          <w:rStyle w:val="Strong"/>
        </w:rPr>
        <w:t>Permissions</w:t>
      </w:r>
      <w:r>
        <w:t>, leave “Create a new role with basic Lambda permissions”.</w:t>
      </w:r>
    </w:p>
    <w:p w14:paraId="13C44D2F" w14:textId="77777777" w:rsidR="00C7275D" w:rsidRDefault="00C7275D" w:rsidP="00C7275D">
      <w:pPr>
        <w:pStyle w:val="NormalWeb"/>
        <w:numPr>
          <w:ilvl w:val="0"/>
          <w:numId w:val="8"/>
        </w:numPr>
      </w:pPr>
      <w:r>
        <w:t xml:space="preserve">Click </w:t>
      </w:r>
      <w:r>
        <w:rPr>
          <w:rStyle w:val="Strong"/>
        </w:rPr>
        <w:t>Create function</w:t>
      </w:r>
      <w:r>
        <w:t xml:space="preserve"> (bottom).</w:t>
      </w:r>
    </w:p>
    <w:p w14:paraId="6CD1BCA5" w14:textId="77777777" w:rsidR="00C7275D" w:rsidRDefault="00C7275D" w:rsidP="00C7275D">
      <w:pPr>
        <w:pStyle w:val="NormalWeb"/>
        <w:numPr>
          <w:ilvl w:val="0"/>
          <w:numId w:val="8"/>
        </w:numPr>
      </w:pPr>
      <w:r>
        <w:t>On the function details page:</w:t>
      </w:r>
    </w:p>
    <w:p w14:paraId="453EE51A" w14:textId="77777777" w:rsidR="00C7275D" w:rsidRDefault="00C7275D" w:rsidP="00C7275D">
      <w:pPr>
        <w:pStyle w:val="NormalWeb"/>
        <w:numPr>
          <w:ilvl w:val="1"/>
          <w:numId w:val="8"/>
        </w:numPr>
      </w:pPr>
      <w:r>
        <w:t xml:space="preserve">Go to the </w:t>
      </w:r>
      <w:r>
        <w:rPr>
          <w:rStyle w:val="Strong"/>
        </w:rPr>
        <w:t>Code</w:t>
      </w:r>
      <w:r>
        <w:t xml:space="preserve"> tab → inline editor.</w:t>
      </w:r>
    </w:p>
    <w:p w14:paraId="18E7E44C" w14:textId="77777777" w:rsidR="00C7275D" w:rsidRDefault="00C7275D" w:rsidP="00C7275D">
      <w:pPr>
        <w:pStyle w:val="NormalWeb"/>
        <w:numPr>
          <w:ilvl w:val="1"/>
          <w:numId w:val="8"/>
        </w:numPr>
      </w:pPr>
      <w:r>
        <w:t>Example Python code for testing:</w:t>
      </w:r>
    </w:p>
    <w:p w14:paraId="132E06E3" w14:textId="77777777" w:rsidR="00C7275D" w:rsidRDefault="00C7275D" w:rsidP="00C7275D">
      <w:pPr>
        <w:pStyle w:val="HTMLPreformatted"/>
        <w:numPr>
          <w:ilvl w:val="1"/>
          <w:numId w:val="8"/>
        </w:numPr>
        <w:tabs>
          <w:tab w:val="clear" w:pos="1440"/>
        </w:tabs>
        <w:rPr>
          <w:rStyle w:val="HTMLCode"/>
        </w:rPr>
      </w:pPr>
      <w:r>
        <w:rPr>
          <w:rStyle w:val="hljs-keyword"/>
          <w:rFonts w:eastAsiaTheme="majorEastAsia"/>
        </w:rPr>
        <w:t>import</w:t>
      </w:r>
      <w:r>
        <w:rPr>
          <w:rStyle w:val="HTMLCode"/>
        </w:rPr>
        <w:t xml:space="preserve"> json</w:t>
      </w:r>
    </w:p>
    <w:p w14:paraId="67CAECAF" w14:textId="77777777" w:rsidR="00C7275D" w:rsidRDefault="00C7275D" w:rsidP="00C7275D">
      <w:pPr>
        <w:pStyle w:val="HTMLPreformatted"/>
        <w:numPr>
          <w:ilvl w:val="1"/>
          <w:numId w:val="8"/>
        </w:numPr>
        <w:tabs>
          <w:tab w:val="clear" w:pos="1440"/>
        </w:tabs>
        <w:rPr>
          <w:rStyle w:val="HTMLCode"/>
        </w:rPr>
      </w:pPr>
    </w:p>
    <w:p w14:paraId="6EE6D495" w14:textId="77777777" w:rsidR="00C7275D" w:rsidRDefault="00C7275D" w:rsidP="00C7275D">
      <w:pPr>
        <w:pStyle w:val="HTMLPreformatted"/>
        <w:numPr>
          <w:ilvl w:val="1"/>
          <w:numId w:val="8"/>
        </w:numPr>
        <w:tabs>
          <w:tab w:val="clear" w:pos="1440"/>
        </w:tabs>
        <w:rPr>
          <w:rStyle w:val="HTMLCode"/>
        </w:rPr>
      </w:pPr>
      <w:r>
        <w:rPr>
          <w:rStyle w:val="hljs-keyword"/>
          <w:rFonts w:eastAsiaTheme="majorEastAsia"/>
        </w:rPr>
        <w:t>def</w:t>
      </w:r>
      <w:r>
        <w:rPr>
          <w:rStyle w:val="HTMLCode"/>
        </w:rPr>
        <w:t xml:space="preserve"> </w:t>
      </w:r>
      <w:proofErr w:type="spellStart"/>
      <w:r>
        <w:rPr>
          <w:rStyle w:val="hljs-title"/>
        </w:rPr>
        <w:t>lambda_</w:t>
      </w:r>
      <w:proofErr w:type="gramStart"/>
      <w:r>
        <w:rPr>
          <w:rStyle w:val="hljs-title"/>
        </w:rPr>
        <w:t>handler</w:t>
      </w:r>
      <w:proofErr w:type="spellEnd"/>
      <w:r>
        <w:rPr>
          <w:rStyle w:val="HTMLCode"/>
        </w:rPr>
        <w:t>(</w:t>
      </w:r>
      <w:proofErr w:type="gramEnd"/>
      <w:r>
        <w:rPr>
          <w:rStyle w:val="hljs-params"/>
          <w:rFonts w:eastAsiaTheme="majorEastAsia"/>
        </w:rPr>
        <w:t>event, context</w:t>
      </w:r>
      <w:r>
        <w:rPr>
          <w:rStyle w:val="HTMLCode"/>
        </w:rPr>
        <w:t>):</w:t>
      </w:r>
    </w:p>
    <w:p w14:paraId="28763E42" w14:textId="77777777" w:rsidR="00C7275D" w:rsidRDefault="00C7275D" w:rsidP="00C7275D">
      <w:pPr>
        <w:pStyle w:val="HTMLPreformatted"/>
        <w:numPr>
          <w:ilvl w:val="1"/>
          <w:numId w:val="8"/>
        </w:numPr>
        <w:tabs>
          <w:tab w:val="clear" w:pos="1440"/>
        </w:tabs>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"Event:"</w:t>
      </w:r>
      <w:r>
        <w:rPr>
          <w:rStyle w:val="HTMLCode"/>
        </w:rPr>
        <w:t xml:space="preserve">, </w:t>
      </w:r>
      <w:proofErr w:type="spellStart"/>
      <w:r>
        <w:rPr>
          <w:rStyle w:val="HTMLCode"/>
        </w:rPr>
        <w:t>json.dumps</w:t>
      </w:r>
      <w:proofErr w:type="spellEnd"/>
      <w:r>
        <w:rPr>
          <w:rStyle w:val="HTMLCode"/>
        </w:rPr>
        <w:t>(event))</w:t>
      </w:r>
    </w:p>
    <w:p w14:paraId="5B3F33A1" w14:textId="77777777" w:rsidR="00C7275D" w:rsidRDefault="00C7275D" w:rsidP="00C7275D">
      <w:pPr>
        <w:pStyle w:val="HTMLPreformatted"/>
        <w:numPr>
          <w:ilvl w:val="1"/>
          <w:numId w:val="8"/>
        </w:numPr>
        <w:tabs>
          <w:tab w:val="clear" w:pos="1440"/>
        </w:tabs>
        <w:rPr>
          <w:rStyle w:val="HTMLCode"/>
        </w:rPr>
      </w:pPr>
      <w:r>
        <w:rPr>
          <w:rStyle w:val="HTMLCode"/>
        </w:rPr>
        <w:t xml:space="preserve">    </w:t>
      </w:r>
      <w:r>
        <w:rPr>
          <w:rStyle w:val="hljs-keyword"/>
          <w:rFonts w:eastAsiaTheme="majorEastAsia"/>
        </w:rPr>
        <w:t>return</w:t>
      </w:r>
      <w:r>
        <w:rPr>
          <w:rStyle w:val="HTMLCode"/>
        </w:rPr>
        <w:t xml:space="preserve"> {</w:t>
      </w:r>
      <w:r>
        <w:rPr>
          <w:rStyle w:val="hljs-string"/>
          <w:rFonts w:eastAsiaTheme="majorEastAsia"/>
        </w:rPr>
        <w:t>"</w:t>
      </w:r>
      <w:proofErr w:type="spellStart"/>
      <w:r>
        <w:rPr>
          <w:rStyle w:val="hljs-string"/>
          <w:rFonts w:eastAsiaTheme="majorEastAsia"/>
        </w:rPr>
        <w:t>statusCode</w:t>
      </w:r>
      <w:proofErr w:type="spellEnd"/>
      <w:r>
        <w:rPr>
          <w:rStyle w:val="hljs-string"/>
          <w:rFonts w:eastAsiaTheme="majorEastAsia"/>
        </w:rPr>
        <w:t>"</w:t>
      </w:r>
      <w:r>
        <w:rPr>
          <w:rStyle w:val="HTMLCode"/>
        </w:rPr>
        <w:t xml:space="preserve">: </w:t>
      </w:r>
      <w:r>
        <w:rPr>
          <w:rStyle w:val="hljs-number"/>
        </w:rPr>
        <w:t>200</w:t>
      </w:r>
      <w:r>
        <w:rPr>
          <w:rStyle w:val="HTMLCode"/>
        </w:rPr>
        <w:t xml:space="preserve">, </w:t>
      </w:r>
      <w:r>
        <w:rPr>
          <w:rStyle w:val="hljs-string"/>
          <w:rFonts w:eastAsiaTheme="majorEastAsia"/>
        </w:rPr>
        <w:t>"body"</w:t>
      </w:r>
      <w:r>
        <w:rPr>
          <w:rStyle w:val="HTMLCode"/>
        </w:rPr>
        <w:t xml:space="preserve">: </w:t>
      </w:r>
      <w:r>
        <w:rPr>
          <w:rStyle w:val="hljs-string"/>
          <w:rFonts w:eastAsiaTheme="majorEastAsia"/>
        </w:rPr>
        <w:t>"File processed!"</w:t>
      </w:r>
      <w:r>
        <w:rPr>
          <w:rStyle w:val="HTMLCode"/>
        </w:rPr>
        <w:t>}</w:t>
      </w:r>
    </w:p>
    <w:p w14:paraId="22AC9689" w14:textId="77777777" w:rsidR="00C7275D" w:rsidRDefault="00C7275D" w:rsidP="00C7275D">
      <w:pPr>
        <w:pStyle w:val="NormalWeb"/>
        <w:numPr>
          <w:ilvl w:val="1"/>
          <w:numId w:val="8"/>
        </w:numPr>
      </w:pPr>
      <w:r>
        <w:t xml:space="preserve">Click </w:t>
      </w:r>
      <w:r>
        <w:rPr>
          <w:rStyle w:val="Strong"/>
        </w:rPr>
        <w:t>Deploy</w:t>
      </w:r>
      <w:r>
        <w:t xml:space="preserve"> (top right).</w:t>
      </w:r>
    </w:p>
    <w:p w14:paraId="5217C096" w14:textId="77777777" w:rsidR="00C7275D" w:rsidRDefault="00C7275D" w:rsidP="00C7275D">
      <w:r>
        <w:pict w14:anchorId="5B256910">
          <v:rect id="_x0000_i1026" style="width:0;height:1.5pt" o:hralign="center" o:hrstd="t" o:hr="t" fillcolor="#a0a0a0" stroked="f"/>
        </w:pict>
      </w:r>
    </w:p>
    <w:p w14:paraId="74442AE2" w14:textId="77777777" w:rsidR="00C7275D" w:rsidRDefault="00C7275D" w:rsidP="00C7275D">
      <w:pPr>
        <w:pStyle w:val="Heading1"/>
      </w:pPr>
      <w:r>
        <w:t>3. Configure the Lambda Function’s Execution Role</w:t>
      </w:r>
    </w:p>
    <w:p w14:paraId="762E0B9F" w14:textId="77777777" w:rsidR="00C7275D" w:rsidRDefault="00C7275D" w:rsidP="00C7275D">
      <w:pPr>
        <w:pStyle w:val="NormalWeb"/>
      </w:pPr>
      <w:r>
        <w:t xml:space="preserve">When you created the Lambda, AWS automatically created an </w:t>
      </w:r>
      <w:r>
        <w:rPr>
          <w:rStyle w:val="Strong"/>
        </w:rPr>
        <w:t>IAM role</w:t>
      </w:r>
      <w:r>
        <w:t xml:space="preserve"> (called something like </w:t>
      </w:r>
      <w:r>
        <w:rPr>
          <w:rStyle w:val="HTMLCode"/>
        </w:rPr>
        <w:t>S3FileProcessor-role-xxxx</w:t>
      </w:r>
      <w:r>
        <w:t xml:space="preserve">). This role must have </w:t>
      </w:r>
      <w:r>
        <w:rPr>
          <w:rStyle w:val="Strong"/>
        </w:rPr>
        <w:t>S3 permissions</w:t>
      </w:r>
      <w:r>
        <w:t>.</w:t>
      </w:r>
    </w:p>
    <w:p w14:paraId="5F80C5C6" w14:textId="77777777" w:rsidR="00C7275D" w:rsidRDefault="00C7275D" w:rsidP="00C7275D">
      <w:pPr>
        <w:pStyle w:val="NormalWeb"/>
        <w:numPr>
          <w:ilvl w:val="0"/>
          <w:numId w:val="9"/>
        </w:numPr>
      </w:pPr>
      <w:r>
        <w:lastRenderedPageBreak/>
        <w:t xml:space="preserve">In Lambda → </w:t>
      </w:r>
      <w:r>
        <w:rPr>
          <w:rStyle w:val="Strong"/>
        </w:rPr>
        <w:t>Configuration</w:t>
      </w:r>
      <w:r>
        <w:t xml:space="preserve"> tab → </w:t>
      </w:r>
      <w:r>
        <w:rPr>
          <w:rStyle w:val="Strong"/>
        </w:rPr>
        <w:t>Permissions</w:t>
      </w:r>
      <w:r>
        <w:t xml:space="preserve"> → click the role name (it opens IAM).</w:t>
      </w:r>
    </w:p>
    <w:p w14:paraId="6A30363D" w14:textId="77777777" w:rsidR="00C7275D" w:rsidRDefault="00C7275D" w:rsidP="00C7275D">
      <w:pPr>
        <w:pStyle w:val="NormalWeb"/>
        <w:numPr>
          <w:ilvl w:val="0"/>
          <w:numId w:val="9"/>
        </w:numPr>
      </w:pPr>
      <w:r>
        <w:t xml:space="preserve">In IAM → Role summary → </w:t>
      </w:r>
      <w:r>
        <w:rPr>
          <w:rStyle w:val="Strong"/>
        </w:rPr>
        <w:t>Add permissions</w:t>
      </w:r>
      <w:r>
        <w:t xml:space="preserve"> → </w:t>
      </w:r>
      <w:r>
        <w:rPr>
          <w:rStyle w:val="Strong"/>
        </w:rPr>
        <w:t>Attach policies</w:t>
      </w:r>
      <w:r>
        <w:t>.</w:t>
      </w:r>
    </w:p>
    <w:p w14:paraId="569D9EEC" w14:textId="77777777" w:rsidR="00C7275D" w:rsidRDefault="00C7275D" w:rsidP="00C7275D">
      <w:pPr>
        <w:pStyle w:val="NormalWeb"/>
        <w:numPr>
          <w:ilvl w:val="0"/>
          <w:numId w:val="9"/>
        </w:numPr>
      </w:pPr>
      <w:r>
        <w:t>Search for and attach:</w:t>
      </w:r>
    </w:p>
    <w:p w14:paraId="77E698A0" w14:textId="77777777" w:rsidR="00C7275D" w:rsidRDefault="00C7275D" w:rsidP="00C7275D">
      <w:pPr>
        <w:pStyle w:val="NormalWeb"/>
        <w:numPr>
          <w:ilvl w:val="1"/>
          <w:numId w:val="9"/>
        </w:numPr>
      </w:pPr>
      <w:r>
        <w:rPr>
          <w:rStyle w:val="Strong"/>
        </w:rPr>
        <w:t>AmazonS3ReadOnlyAccess</w:t>
      </w:r>
      <w:r>
        <w:t xml:space="preserve"> (if Lambda only needs to read).</w:t>
      </w:r>
    </w:p>
    <w:p w14:paraId="647A2A9C" w14:textId="77777777" w:rsidR="00C7275D" w:rsidRDefault="00C7275D" w:rsidP="00C7275D">
      <w:pPr>
        <w:pStyle w:val="NormalWeb"/>
        <w:numPr>
          <w:ilvl w:val="1"/>
          <w:numId w:val="9"/>
        </w:numPr>
      </w:pPr>
      <w:r>
        <w:t xml:space="preserve">Or </w:t>
      </w:r>
      <w:r>
        <w:rPr>
          <w:rStyle w:val="Strong"/>
        </w:rPr>
        <w:t>AmazonS3FullAccess</w:t>
      </w:r>
      <w:r>
        <w:t xml:space="preserve"> (if it needs to read &amp; write).</w:t>
      </w:r>
    </w:p>
    <w:p w14:paraId="3DC17F82" w14:textId="77777777" w:rsidR="00C7275D" w:rsidRDefault="00C7275D" w:rsidP="00C7275D">
      <w:pPr>
        <w:pStyle w:val="NormalWeb"/>
        <w:numPr>
          <w:ilvl w:val="1"/>
          <w:numId w:val="9"/>
        </w:numPr>
      </w:pPr>
      <w:r>
        <w:t>(Later you can create a custom least-privilege policy for only your bucket).</w:t>
      </w:r>
    </w:p>
    <w:p w14:paraId="43457A17" w14:textId="77777777" w:rsidR="00C7275D" w:rsidRDefault="00C7275D" w:rsidP="00C7275D">
      <w:r>
        <w:pict w14:anchorId="453C6181">
          <v:rect id="_x0000_i1027" style="width:0;height:1.5pt" o:hralign="center" o:hrstd="t" o:hr="t" fillcolor="#a0a0a0" stroked="f"/>
        </w:pict>
      </w:r>
    </w:p>
    <w:p w14:paraId="5B69925B" w14:textId="77777777" w:rsidR="00C7275D" w:rsidRDefault="00C7275D" w:rsidP="00C7275D">
      <w:pPr>
        <w:pStyle w:val="Heading1"/>
      </w:pPr>
      <w:r>
        <w:t>4. Set Up an S3 Trigger</w:t>
      </w:r>
    </w:p>
    <w:p w14:paraId="7C208A44" w14:textId="77777777" w:rsidR="00C7275D" w:rsidRDefault="00C7275D" w:rsidP="00C7275D">
      <w:pPr>
        <w:pStyle w:val="NormalWeb"/>
        <w:numPr>
          <w:ilvl w:val="0"/>
          <w:numId w:val="10"/>
        </w:numPr>
      </w:pPr>
      <w:r>
        <w:t xml:space="preserve">Go back to your </w:t>
      </w:r>
      <w:r>
        <w:rPr>
          <w:rStyle w:val="Strong"/>
        </w:rPr>
        <w:t>S3 bucket</w:t>
      </w:r>
      <w:r>
        <w:t xml:space="preserve"> → click its name.</w:t>
      </w:r>
    </w:p>
    <w:p w14:paraId="07655169" w14:textId="77777777" w:rsidR="00C7275D" w:rsidRDefault="00C7275D" w:rsidP="00C7275D">
      <w:pPr>
        <w:pStyle w:val="NormalWeb"/>
        <w:numPr>
          <w:ilvl w:val="0"/>
          <w:numId w:val="10"/>
        </w:numPr>
      </w:pPr>
      <w:r>
        <w:t xml:space="preserve">Inside the bucket → click the </w:t>
      </w:r>
      <w:r>
        <w:rPr>
          <w:rStyle w:val="Strong"/>
        </w:rPr>
        <w:t>Properties</w:t>
      </w:r>
      <w:r>
        <w:t xml:space="preserve"> tab (top navigation bar).</w:t>
      </w:r>
    </w:p>
    <w:p w14:paraId="54F0E29D" w14:textId="77777777" w:rsidR="00C7275D" w:rsidRDefault="00C7275D" w:rsidP="00C7275D">
      <w:pPr>
        <w:pStyle w:val="NormalWeb"/>
        <w:numPr>
          <w:ilvl w:val="0"/>
          <w:numId w:val="10"/>
        </w:numPr>
      </w:pPr>
      <w:r>
        <w:t xml:space="preserve">Scroll down to </w:t>
      </w:r>
      <w:r>
        <w:rPr>
          <w:rStyle w:val="Strong"/>
        </w:rPr>
        <w:t>Event notifications</w:t>
      </w:r>
      <w:r>
        <w:t xml:space="preserve"> → click </w:t>
      </w:r>
      <w:r>
        <w:rPr>
          <w:rStyle w:val="Strong"/>
        </w:rPr>
        <w:t>Create event notification</w:t>
      </w:r>
      <w:r>
        <w:t>.</w:t>
      </w:r>
    </w:p>
    <w:p w14:paraId="38328717" w14:textId="77777777" w:rsidR="00C7275D" w:rsidRDefault="00C7275D" w:rsidP="00C7275D">
      <w:pPr>
        <w:pStyle w:val="NormalWeb"/>
        <w:numPr>
          <w:ilvl w:val="0"/>
          <w:numId w:val="10"/>
        </w:numPr>
      </w:pPr>
      <w:r>
        <w:t>Fill in:</w:t>
      </w:r>
    </w:p>
    <w:p w14:paraId="05753FF8" w14:textId="77777777" w:rsidR="00C7275D" w:rsidRDefault="00C7275D" w:rsidP="00C7275D">
      <w:pPr>
        <w:pStyle w:val="NormalWeb"/>
        <w:numPr>
          <w:ilvl w:val="1"/>
          <w:numId w:val="10"/>
        </w:numPr>
      </w:pPr>
      <w:r>
        <w:rPr>
          <w:rStyle w:val="Strong"/>
        </w:rPr>
        <w:t>Event name</w:t>
      </w:r>
      <w:r>
        <w:t xml:space="preserve">: e.g., </w:t>
      </w:r>
      <w:proofErr w:type="spellStart"/>
      <w:r>
        <w:rPr>
          <w:rStyle w:val="HTMLCode"/>
        </w:rPr>
        <w:t>InvokeLambdaOnUpload</w:t>
      </w:r>
      <w:proofErr w:type="spellEnd"/>
      <w:r>
        <w:t>.</w:t>
      </w:r>
    </w:p>
    <w:p w14:paraId="7E23D2EC" w14:textId="77777777" w:rsidR="00C7275D" w:rsidRDefault="00C7275D" w:rsidP="00C7275D">
      <w:pPr>
        <w:pStyle w:val="NormalWeb"/>
        <w:numPr>
          <w:ilvl w:val="1"/>
          <w:numId w:val="10"/>
        </w:numPr>
      </w:pPr>
      <w:r>
        <w:rPr>
          <w:rStyle w:val="Strong"/>
        </w:rPr>
        <w:t>Prefix/Suffix</w:t>
      </w:r>
      <w:r>
        <w:t xml:space="preserve"> (optional):</w:t>
      </w:r>
    </w:p>
    <w:p w14:paraId="3F5FB307" w14:textId="77777777" w:rsidR="00C7275D" w:rsidRDefault="00C7275D" w:rsidP="00C7275D">
      <w:pPr>
        <w:pStyle w:val="NormalWeb"/>
        <w:numPr>
          <w:ilvl w:val="2"/>
          <w:numId w:val="10"/>
        </w:numPr>
      </w:pPr>
      <w:r>
        <w:t xml:space="preserve">Prefix = </w:t>
      </w:r>
      <w:r>
        <w:rPr>
          <w:rStyle w:val="HTMLCode"/>
        </w:rPr>
        <w:t>incoming/</w:t>
      </w:r>
      <w:r>
        <w:t xml:space="preserve"> (if you want only files in that folder).</w:t>
      </w:r>
    </w:p>
    <w:p w14:paraId="5563E0CB" w14:textId="77777777" w:rsidR="00C7275D" w:rsidRDefault="00C7275D" w:rsidP="00C7275D">
      <w:pPr>
        <w:pStyle w:val="NormalWeb"/>
        <w:numPr>
          <w:ilvl w:val="2"/>
          <w:numId w:val="10"/>
        </w:numPr>
      </w:pPr>
      <w:r>
        <w:t xml:space="preserve">Suffix = </w:t>
      </w:r>
      <w:r>
        <w:rPr>
          <w:rStyle w:val="HTMLCode"/>
        </w:rPr>
        <w:t>.jpg</w:t>
      </w:r>
      <w:r>
        <w:t xml:space="preserve"> (if you want only images).</w:t>
      </w:r>
    </w:p>
    <w:p w14:paraId="73B3AFFF" w14:textId="77777777" w:rsidR="00C7275D" w:rsidRDefault="00C7275D" w:rsidP="00C7275D">
      <w:pPr>
        <w:pStyle w:val="NormalWeb"/>
        <w:numPr>
          <w:ilvl w:val="1"/>
          <w:numId w:val="10"/>
        </w:numPr>
      </w:pPr>
      <w:r>
        <w:rPr>
          <w:rStyle w:val="Strong"/>
        </w:rPr>
        <w:t>Event types</w:t>
      </w:r>
      <w:r>
        <w:t xml:space="preserve">: check </w:t>
      </w:r>
      <w:r>
        <w:rPr>
          <w:rStyle w:val="Strong"/>
        </w:rPr>
        <w:t>All object create events</w:t>
      </w:r>
      <w:r>
        <w:t>.</w:t>
      </w:r>
    </w:p>
    <w:p w14:paraId="4F73CB30" w14:textId="77777777" w:rsidR="00C7275D" w:rsidRDefault="00C7275D" w:rsidP="00C7275D">
      <w:pPr>
        <w:pStyle w:val="NormalWeb"/>
        <w:numPr>
          <w:ilvl w:val="0"/>
          <w:numId w:val="10"/>
        </w:numPr>
      </w:pPr>
      <w:r>
        <w:t xml:space="preserve">In </w:t>
      </w:r>
      <w:r>
        <w:rPr>
          <w:rStyle w:val="Strong"/>
        </w:rPr>
        <w:t>Destination</w:t>
      </w:r>
      <w:r>
        <w:t xml:space="preserve"> → choose </w:t>
      </w:r>
      <w:r>
        <w:rPr>
          <w:rStyle w:val="Strong"/>
        </w:rPr>
        <w:t>Lambda function</w:t>
      </w:r>
      <w:r>
        <w:t>.</w:t>
      </w:r>
    </w:p>
    <w:p w14:paraId="2846CC87" w14:textId="77777777" w:rsidR="00C7275D" w:rsidRDefault="00C7275D" w:rsidP="00C7275D">
      <w:pPr>
        <w:pStyle w:val="NormalWeb"/>
        <w:numPr>
          <w:ilvl w:val="1"/>
          <w:numId w:val="10"/>
        </w:numPr>
      </w:pPr>
      <w:r>
        <w:t>Select the function you created (</w:t>
      </w:r>
      <w:r>
        <w:rPr>
          <w:rStyle w:val="HTMLCode"/>
        </w:rPr>
        <w:t>S3FileProcessor</w:t>
      </w:r>
      <w:r>
        <w:t>).</w:t>
      </w:r>
    </w:p>
    <w:p w14:paraId="3F211396" w14:textId="77777777" w:rsidR="00C7275D" w:rsidRDefault="00C7275D" w:rsidP="00C7275D">
      <w:pPr>
        <w:pStyle w:val="NormalWeb"/>
        <w:numPr>
          <w:ilvl w:val="1"/>
          <w:numId w:val="10"/>
        </w:numPr>
      </w:pPr>
      <w:r>
        <w:t>If asked, AWS will automatically add permission for S3 to invoke the Lambda.</w:t>
      </w:r>
    </w:p>
    <w:p w14:paraId="72F93256" w14:textId="77777777" w:rsidR="00C7275D" w:rsidRDefault="00C7275D" w:rsidP="00C7275D">
      <w:pPr>
        <w:pStyle w:val="NormalWeb"/>
        <w:numPr>
          <w:ilvl w:val="0"/>
          <w:numId w:val="10"/>
        </w:numPr>
      </w:pPr>
      <w:r>
        <w:t xml:space="preserve">Click </w:t>
      </w:r>
      <w:r>
        <w:rPr>
          <w:rStyle w:val="Strong"/>
        </w:rPr>
        <w:t>Save changes</w:t>
      </w:r>
      <w:r>
        <w:t>.</w:t>
      </w:r>
    </w:p>
    <w:p w14:paraId="5D0D0D12" w14:textId="77777777" w:rsidR="00C7275D" w:rsidRDefault="00C7275D" w:rsidP="00C7275D">
      <w:r>
        <w:pict w14:anchorId="387571C6">
          <v:rect id="_x0000_i1028" style="width:0;height:1.5pt" o:hralign="center" o:hrstd="t" o:hr="t" fillcolor="#a0a0a0" stroked="f"/>
        </w:pict>
      </w:r>
    </w:p>
    <w:p w14:paraId="58BB40E2" w14:textId="77777777" w:rsidR="00C7275D" w:rsidRDefault="00C7275D" w:rsidP="00C7275D">
      <w:pPr>
        <w:pStyle w:val="Heading1"/>
      </w:pPr>
      <w:r>
        <w:t>5. Test the Integration</w:t>
      </w:r>
    </w:p>
    <w:p w14:paraId="22B4F3AC" w14:textId="77777777" w:rsidR="00C7275D" w:rsidRDefault="00C7275D" w:rsidP="00C7275D">
      <w:pPr>
        <w:pStyle w:val="NormalWeb"/>
        <w:numPr>
          <w:ilvl w:val="0"/>
          <w:numId w:val="11"/>
        </w:numPr>
      </w:pPr>
      <w:r>
        <w:t xml:space="preserve">Go to your bucket → </w:t>
      </w:r>
      <w:r>
        <w:rPr>
          <w:rStyle w:val="Strong"/>
        </w:rPr>
        <w:t>Objects</w:t>
      </w:r>
      <w:r>
        <w:t xml:space="preserve"> tab → click </w:t>
      </w:r>
      <w:r>
        <w:rPr>
          <w:rStyle w:val="Strong"/>
        </w:rPr>
        <w:t>Upload</w:t>
      </w:r>
      <w:r>
        <w:t>.</w:t>
      </w:r>
    </w:p>
    <w:p w14:paraId="12F4D199" w14:textId="77777777" w:rsidR="00C7275D" w:rsidRDefault="00C7275D" w:rsidP="00C7275D">
      <w:pPr>
        <w:pStyle w:val="NormalWeb"/>
        <w:numPr>
          <w:ilvl w:val="0"/>
          <w:numId w:val="11"/>
        </w:numPr>
      </w:pPr>
      <w:r>
        <w:t xml:space="preserve">Add a test file (e.g., </w:t>
      </w:r>
      <w:r>
        <w:rPr>
          <w:rStyle w:val="HTMLCode"/>
        </w:rPr>
        <w:t>test.txt</w:t>
      </w:r>
      <w:r>
        <w:t xml:space="preserve"> or </w:t>
      </w:r>
      <w:r>
        <w:rPr>
          <w:rStyle w:val="HTMLCode"/>
        </w:rPr>
        <w:t>image.jpg</w:t>
      </w:r>
      <w:r>
        <w:t>).</w:t>
      </w:r>
    </w:p>
    <w:p w14:paraId="55199254" w14:textId="77777777" w:rsidR="00C7275D" w:rsidRDefault="00C7275D" w:rsidP="00C7275D">
      <w:pPr>
        <w:pStyle w:val="NormalWeb"/>
        <w:numPr>
          <w:ilvl w:val="0"/>
          <w:numId w:val="11"/>
        </w:numPr>
      </w:pPr>
      <w:r>
        <w:t xml:space="preserve">Click </w:t>
      </w:r>
      <w:r>
        <w:rPr>
          <w:rStyle w:val="Strong"/>
        </w:rPr>
        <w:t>Upload</w:t>
      </w:r>
      <w:r>
        <w:t xml:space="preserve"> (bottom).</w:t>
      </w:r>
    </w:p>
    <w:p w14:paraId="510F7FC0" w14:textId="77777777" w:rsidR="00C7275D" w:rsidRDefault="00C7275D" w:rsidP="00C7275D">
      <w:pPr>
        <w:pStyle w:val="NormalWeb"/>
        <w:numPr>
          <w:ilvl w:val="0"/>
          <w:numId w:val="11"/>
        </w:numPr>
      </w:pPr>
      <w:r>
        <w:t xml:space="preserve">The upload will generate an </w:t>
      </w:r>
      <w:r>
        <w:rPr>
          <w:rStyle w:val="Strong"/>
        </w:rPr>
        <w:t>S3 event</w:t>
      </w:r>
      <w:r>
        <w:t>, which triggers your Lambda.</w:t>
      </w:r>
    </w:p>
    <w:p w14:paraId="5AA4BD6B" w14:textId="77777777" w:rsidR="00C7275D" w:rsidRDefault="00C7275D" w:rsidP="00C7275D">
      <w:pPr>
        <w:pStyle w:val="NormalWeb"/>
        <w:numPr>
          <w:ilvl w:val="0"/>
          <w:numId w:val="11"/>
        </w:numPr>
      </w:pPr>
      <w:r>
        <w:t>To confirm:</w:t>
      </w:r>
    </w:p>
    <w:p w14:paraId="7D039573" w14:textId="77777777" w:rsidR="00C7275D" w:rsidRDefault="00C7275D" w:rsidP="00C7275D">
      <w:pPr>
        <w:pStyle w:val="NormalWeb"/>
        <w:numPr>
          <w:ilvl w:val="1"/>
          <w:numId w:val="11"/>
        </w:numPr>
      </w:pPr>
      <w:r>
        <w:t xml:space="preserve">Go to </w:t>
      </w:r>
      <w:r>
        <w:rPr>
          <w:rStyle w:val="Strong"/>
        </w:rPr>
        <w:t>Lambda</w:t>
      </w:r>
      <w:r>
        <w:t xml:space="preserve"> → open your function → </w:t>
      </w:r>
      <w:r>
        <w:rPr>
          <w:rStyle w:val="Strong"/>
        </w:rPr>
        <w:t>Monitor</w:t>
      </w:r>
      <w:r>
        <w:t xml:space="preserve"> tab → </w:t>
      </w:r>
      <w:r>
        <w:rPr>
          <w:rStyle w:val="Strong"/>
        </w:rPr>
        <w:t>View logs in CloudWatch</w:t>
      </w:r>
      <w:r>
        <w:t>.</w:t>
      </w:r>
    </w:p>
    <w:p w14:paraId="0D8945FB" w14:textId="77777777" w:rsidR="00C7275D" w:rsidRDefault="00C7275D" w:rsidP="00C7275D">
      <w:pPr>
        <w:pStyle w:val="NormalWeb"/>
        <w:numPr>
          <w:ilvl w:val="1"/>
          <w:numId w:val="11"/>
        </w:numPr>
      </w:pPr>
      <w:r>
        <w:t xml:space="preserve">Open the latest log stream → you should see the </w:t>
      </w:r>
      <w:r>
        <w:rPr>
          <w:rStyle w:val="HTMLCode"/>
        </w:rPr>
        <w:t>event</w:t>
      </w:r>
      <w:r>
        <w:t xml:space="preserve"> JSON (contains bucket name, object key, size, etc.).</w:t>
      </w:r>
    </w:p>
    <w:p w14:paraId="664E628E" w14:textId="77777777" w:rsidR="00C7275D" w:rsidRDefault="00C7275D" w:rsidP="00C7275D">
      <w:pPr>
        <w:pStyle w:val="NormalWeb"/>
        <w:numPr>
          <w:ilvl w:val="0"/>
          <w:numId w:val="11"/>
        </w:numPr>
      </w:pPr>
      <w:r>
        <w:t>Once confirmed, replace the Lambda code with your actual logic (image resize, file conversion, metadata logging, etc.).</w:t>
      </w:r>
    </w:p>
    <w:p w14:paraId="6827E083" w14:textId="77777777" w:rsidR="00FB56BC" w:rsidRDefault="00C7275D">
      <w:r>
        <w:lastRenderedPageBreak/>
        <w:br w:type="page"/>
      </w:r>
    </w:p>
    <w:p w14:paraId="5CDCF640" w14:textId="77777777" w:rsidR="00FB56BC" w:rsidRDefault="00C7275D">
      <w:pPr>
        <w:pStyle w:val="Heading1"/>
      </w:pPr>
      <w:r>
        <w:lastRenderedPageBreak/>
        <w:t>5. EC2 Auto Scaling using Launch Templates and Scaling Policies</w:t>
      </w:r>
    </w:p>
    <w:p w14:paraId="28C451A1" w14:textId="77777777" w:rsidR="00C7275D" w:rsidRDefault="00C7275D" w:rsidP="00C7275D">
      <w:pPr>
        <w:pStyle w:val="Heading1"/>
      </w:pPr>
      <w:r>
        <w:t>1. Create a Launch Template</w:t>
      </w:r>
    </w:p>
    <w:p w14:paraId="0E7C4CE2" w14:textId="77777777" w:rsidR="00C7275D" w:rsidRDefault="00C7275D" w:rsidP="00C7275D">
      <w:pPr>
        <w:pStyle w:val="NormalWeb"/>
        <w:numPr>
          <w:ilvl w:val="0"/>
          <w:numId w:val="17"/>
        </w:numPr>
      </w:pPr>
      <w:r>
        <w:t xml:space="preserve">In the AWS Console search bar → type </w:t>
      </w:r>
      <w:r>
        <w:rPr>
          <w:rStyle w:val="Strong"/>
        </w:rPr>
        <w:t>EC2</w:t>
      </w:r>
      <w:r>
        <w:t xml:space="preserve"> → click </w:t>
      </w:r>
      <w:r>
        <w:rPr>
          <w:rStyle w:val="Strong"/>
        </w:rPr>
        <w:t>EC2</w:t>
      </w:r>
      <w:r>
        <w:t xml:space="preserve"> service.</w:t>
      </w:r>
    </w:p>
    <w:p w14:paraId="519E20D7" w14:textId="77777777" w:rsidR="00C7275D" w:rsidRDefault="00C7275D" w:rsidP="00C7275D">
      <w:pPr>
        <w:pStyle w:val="NormalWeb"/>
        <w:numPr>
          <w:ilvl w:val="0"/>
          <w:numId w:val="17"/>
        </w:numPr>
      </w:pPr>
      <w:r>
        <w:t xml:space="preserve">In the left navigation pane → under </w:t>
      </w:r>
      <w:r>
        <w:rPr>
          <w:rStyle w:val="Strong"/>
        </w:rPr>
        <w:t>Instances</w:t>
      </w:r>
      <w:r>
        <w:t xml:space="preserve"> → click </w:t>
      </w:r>
      <w:r>
        <w:rPr>
          <w:rStyle w:val="Strong"/>
        </w:rPr>
        <w:t>Launch Templates</w:t>
      </w:r>
      <w:r>
        <w:t>.</w:t>
      </w:r>
    </w:p>
    <w:p w14:paraId="3A5EAE6C" w14:textId="77777777" w:rsidR="00C7275D" w:rsidRDefault="00C7275D" w:rsidP="00C7275D">
      <w:pPr>
        <w:pStyle w:val="NormalWeb"/>
        <w:numPr>
          <w:ilvl w:val="0"/>
          <w:numId w:val="17"/>
        </w:numPr>
      </w:pPr>
      <w:r>
        <w:t xml:space="preserve">Click </w:t>
      </w:r>
      <w:r>
        <w:rPr>
          <w:rStyle w:val="Strong"/>
        </w:rPr>
        <w:t>Create launch template</w:t>
      </w:r>
      <w:r>
        <w:t>.</w:t>
      </w:r>
    </w:p>
    <w:p w14:paraId="5D5648AA" w14:textId="77777777" w:rsidR="00C7275D" w:rsidRDefault="00C7275D" w:rsidP="00C7275D">
      <w:pPr>
        <w:pStyle w:val="NormalWeb"/>
        <w:numPr>
          <w:ilvl w:val="0"/>
          <w:numId w:val="17"/>
        </w:numPr>
      </w:pPr>
      <w:r>
        <w:t>Fill the form:</w:t>
      </w:r>
    </w:p>
    <w:p w14:paraId="522E7D05" w14:textId="77777777" w:rsidR="00C7275D" w:rsidRDefault="00C7275D" w:rsidP="00C7275D">
      <w:pPr>
        <w:pStyle w:val="NormalWeb"/>
        <w:numPr>
          <w:ilvl w:val="1"/>
          <w:numId w:val="17"/>
        </w:numPr>
      </w:pPr>
      <w:r>
        <w:rPr>
          <w:rStyle w:val="Strong"/>
        </w:rPr>
        <w:t>Launch template name</w:t>
      </w:r>
      <w:r>
        <w:t xml:space="preserve">: e.g., </w:t>
      </w:r>
      <w:r>
        <w:rPr>
          <w:rStyle w:val="HTMLCode"/>
        </w:rPr>
        <w:t>web-app-template</w:t>
      </w:r>
      <w:r>
        <w:t>.</w:t>
      </w:r>
    </w:p>
    <w:p w14:paraId="5C7F0BCC" w14:textId="77777777" w:rsidR="00C7275D" w:rsidRDefault="00C7275D" w:rsidP="00C7275D">
      <w:pPr>
        <w:pStyle w:val="NormalWeb"/>
        <w:numPr>
          <w:ilvl w:val="1"/>
          <w:numId w:val="17"/>
        </w:numPr>
      </w:pPr>
      <w:r>
        <w:rPr>
          <w:rStyle w:val="Strong"/>
        </w:rPr>
        <w:t>Template version description</w:t>
      </w:r>
      <w:r>
        <w:t xml:space="preserve">: e.g., </w:t>
      </w:r>
      <w:r>
        <w:rPr>
          <w:rStyle w:val="HTMLCode"/>
        </w:rPr>
        <w:t>Initial version with Nginx</w:t>
      </w:r>
      <w:r>
        <w:t>.</w:t>
      </w:r>
    </w:p>
    <w:p w14:paraId="10F468EE" w14:textId="77777777" w:rsidR="00C7275D" w:rsidRDefault="00C7275D" w:rsidP="00C7275D">
      <w:pPr>
        <w:pStyle w:val="Heading3"/>
      </w:pPr>
      <w:r>
        <w:t>Configure instance details:</w:t>
      </w:r>
    </w:p>
    <w:p w14:paraId="0B6A2172" w14:textId="77777777" w:rsidR="00C7275D" w:rsidRDefault="00C7275D" w:rsidP="00C7275D">
      <w:pPr>
        <w:pStyle w:val="NormalWeb"/>
        <w:numPr>
          <w:ilvl w:val="0"/>
          <w:numId w:val="18"/>
        </w:numPr>
      </w:pPr>
      <w:r>
        <w:rPr>
          <w:rStyle w:val="Strong"/>
        </w:rPr>
        <w:t>Amazon Machine Image (AMI):</w:t>
      </w:r>
    </w:p>
    <w:p w14:paraId="0191C19F" w14:textId="77777777" w:rsidR="00C7275D" w:rsidRDefault="00C7275D" w:rsidP="00C7275D">
      <w:pPr>
        <w:pStyle w:val="NormalWeb"/>
        <w:numPr>
          <w:ilvl w:val="1"/>
          <w:numId w:val="18"/>
        </w:numPr>
      </w:pPr>
      <w:r>
        <w:t xml:space="preserve">Click </w:t>
      </w:r>
      <w:r>
        <w:rPr>
          <w:rStyle w:val="Strong"/>
        </w:rPr>
        <w:t>Application and OS Images (Amazon Machine Image)</w:t>
      </w:r>
      <w:r>
        <w:t xml:space="preserve"> → choose Amazon Linux 2023 (or a custom AMI if you have one).</w:t>
      </w:r>
    </w:p>
    <w:p w14:paraId="4FBDB4DF" w14:textId="77777777" w:rsidR="00C7275D" w:rsidRDefault="00C7275D" w:rsidP="00C7275D">
      <w:pPr>
        <w:pStyle w:val="NormalWeb"/>
        <w:numPr>
          <w:ilvl w:val="0"/>
          <w:numId w:val="18"/>
        </w:numPr>
      </w:pPr>
      <w:r>
        <w:rPr>
          <w:rStyle w:val="Strong"/>
        </w:rPr>
        <w:t>Instance type:</w:t>
      </w:r>
    </w:p>
    <w:p w14:paraId="3BD0AD20" w14:textId="77777777" w:rsidR="00C7275D" w:rsidRDefault="00C7275D" w:rsidP="00C7275D">
      <w:pPr>
        <w:pStyle w:val="NormalWeb"/>
        <w:numPr>
          <w:ilvl w:val="1"/>
          <w:numId w:val="18"/>
        </w:numPr>
      </w:pPr>
      <w:r>
        <w:t xml:space="preserve">e.g., </w:t>
      </w:r>
      <w:r>
        <w:rPr>
          <w:rStyle w:val="HTMLCode"/>
        </w:rPr>
        <w:t>t</w:t>
      </w:r>
      <w:proofErr w:type="gramStart"/>
      <w:r>
        <w:rPr>
          <w:rStyle w:val="HTMLCode"/>
        </w:rPr>
        <w:t>3.micro</w:t>
      </w:r>
      <w:proofErr w:type="gramEnd"/>
      <w:r>
        <w:t xml:space="preserve"> (free tier) or larger for production.</w:t>
      </w:r>
    </w:p>
    <w:p w14:paraId="4F8E68F5" w14:textId="77777777" w:rsidR="00C7275D" w:rsidRDefault="00C7275D" w:rsidP="00C7275D">
      <w:pPr>
        <w:pStyle w:val="NormalWeb"/>
        <w:numPr>
          <w:ilvl w:val="0"/>
          <w:numId w:val="18"/>
        </w:numPr>
      </w:pPr>
      <w:r>
        <w:rPr>
          <w:rStyle w:val="Strong"/>
        </w:rPr>
        <w:t>Key pair (login):</w:t>
      </w:r>
    </w:p>
    <w:p w14:paraId="255D7205" w14:textId="77777777" w:rsidR="00C7275D" w:rsidRDefault="00C7275D" w:rsidP="00C7275D">
      <w:pPr>
        <w:pStyle w:val="NormalWeb"/>
        <w:numPr>
          <w:ilvl w:val="1"/>
          <w:numId w:val="18"/>
        </w:numPr>
      </w:pPr>
      <w:r>
        <w:t>If you want SSH access, select an existing key pair or create a new one.</w:t>
      </w:r>
    </w:p>
    <w:p w14:paraId="0CEBFCB1" w14:textId="77777777" w:rsidR="00C7275D" w:rsidRDefault="00C7275D" w:rsidP="00C7275D">
      <w:pPr>
        <w:pStyle w:val="NormalWeb"/>
        <w:numPr>
          <w:ilvl w:val="0"/>
          <w:numId w:val="18"/>
        </w:numPr>
      </w:pPr>
      <w:r>
        <w:rPr>
          <w:rStyle w:val="Strong"/>
        </w:rPr>
        <w:t>Network settings:</w:t>
      </w:r>
    </w:p>
    <w:p w14:paraId="5449C1BB" w14:textId="77777777" w:rsidR="00C7275D" w:rsidRDefault="00C7275D" w:rsidP="00C7275D">
      <w:pPr>
        <w:pStyle w:val="NormalWeb"/>
        <w:numPr>
          <w:ilvl w:val="1"/>
          <w:numId w:val="18"/>
        </w:numPr>
      </w:pPr>
      <w:r>
        <w:t xml:space="preserve">Select your </w:t>
      </w:r>
      <w:r>
        <w:rPr>
          <w:rStyle w:val="Strong"/>
        </w:rPr>
        <w:t>VPC</w:t>
      </w:r>
      <w:r>
        <w:t>.</w:t>
      </w:r>
    </w:p>
    <w:p w14:paraId="2C99FBF3" w14:textId="77777777" w:rsidR="00C7275D" w:rsidRDefault="00C7275D" w:rsidP="00C7275D">
      <w:pPr>
        <w:pStyle w:val="NormalWeb"/>
        <w:numPr>
          <w:ilvl w:val="1"/>
          <w:numId w:val="18"/>
        </w:numPr>
      </w:pPr>
      <w:r>
        <w:t xml:space="preserve">Choose at least one </w:t>
      </w:r>
      <w:r>
        <w:rPr>
          <w:rStyle w:val="Strong"/>
        </w:rPr>
        <w:t>subnet</w:t>
      </w:r>
      <w:r>
        <w:t>.</w:t>
      </w:r>
    </w:p>
    <w:p w14:paraId="2A636B07" w14:textId="77777777" w:rsidR="00C7275D" w:rsidRDefault="00C7275D" w:rsidP="00C7275D">
      <w:pPr>
        <w:pStyle w:val="NormalWeb"/>
        <w:numPr>
          <w:ilvl w:val="1"/>
          <w:numId w:val="18"/>
        </w:numPr>
      </w:pPr>
      <w:r>
        <w:t>Security groups:</w:t>
      </w:r>
    </w:p>
    <w:p w14:paraId="430DA58A" w14:textId="77777777" w:rsidR="00C7275D" w:rsidRDefault="00C7275D" w:rsidP="00C7275D">
      <w:pPr>
        <w:pStyle w:val="NormalWeb"/>
        <w:numPr>
          <w:ilvl w:val="2"/>
          <w:numId w:val="18"/>
        </w:numPr>
      </w:pPr>
      <w:r>
        <w:t xml:space="preserve">Create or select one that allows </w:t>
      </w:r>
      <w:r>
        <w:rPr>
          <w:rStyle w:val="Strong"/>
        </w:rPr>
        <w:t>port 22 (SSH)</w:t>
      </w:r>
      <w:r>
        <w:t xml:space="preserve"> from your IP and </w:t>
      </w:r>
      <w:r>
        <w:rPr>
          <w:rStyle w:val="Strong"/>
        </w:rPr>
        <w:t>port 80 (HTTP)</w:t>
      </w:r>
      <w:r>
        <w:t xml:space="preserve"> / </w:t>
      </w:r>
      <w:r>
        <w:rPr>
          <w:rStyle w:val="Strong"/>
        </w:rPr>
        <w:t>443 (HTTPS)</w:t>
      </w:r>
      <w:r>
        <w:t xml:space="preserve"> from the internet.</w:t>
      </w:r>
    </w:p>
    <w:p w14:paraId="7D94693C" w14:textId="77777777" w:rsidR="00C7275D" w:rsidRDefault="00C7275D" w:rsidP="00C7275D">
      <w:pPr>
        <w:pStyle w:val="NormalWeb"/>
        <w:numPr>
          <w:ilvl w:val="0"/>
          <w:numId w:val="18"/>
        </w:numPr>
      </w:pPr>
      <w:r>
        <w:rPr>
          <w:rStyle w:val="Strong"/>
        </w:rPr>
        <w:t>Storage (volumes):</w:t>
      </w:r>
    </w:p>
    <w:p w14:paraId="4196154A" w14:textId="77777777" w:rsidR="00C7275D" w:rsidRDefault="00C7275D" w:rsidP="00C7275D">
      <w:pPr>
        <w:pStyle w:val="NormalWeb"/>
        <w:numPr>
          <w:ilvl w:val="1"/>
          <w:numId w:val="18"/>
        </w:numPr>
      </w:pPr>
      <w:r>
        <w:t>Root volume defaults to 8 GB gp3. Adjust if needed.</w:t>
      </w:r>
    </w:p>
    <w:p w14:paraId="35BB8057" w14:textId="77777777" w:rsidR="00C7275D" w:rsidRDefault="00C7275D" w:rsidP="00C7275D">
      <w:pPr>
        <w:pStyle w:val="NormalWeb"/>
        <w:numPr>
          <w:ilvl w:val="0"/>
          <w:numId w:val="18"/>
        </w:numPr>
      </w:pPr>
      <w:r>
        <w:rPr>
          <w:rStyle w:val="Strong"/>
        </w:rPr>
        <w:t>Advanced details (optional):</w:t>
      </w:r>
    </w:p>
    <w:p w14:paraId="753755E1" w14:textId="77777777" w:rsidR="00C7275D" w:rsidRDefault="00C7275D" w:rsidP="00C7275D">
      <w:pPr>
        <w:pStyle w:val="NormalWeb"/>
        <w:numPr>
          <w:ilvl w:val="1"/>
          <w:numId w:val="18"/>
        </w:numPr>
      </w:pPr>
      <w:r>
        <w:rPr>
          <w:rStyle w:val="Strong"/>
        </w:rPr>
        <w:t>IAM instance profile:</w:t>
      </w:r>
      <w:r>
        <w:t xml:space="preserve"> Attach a role if your app needs S3/CloudWatch access.</w:t>
      </w:r>
    </w:p>
    <w:p w14:paraId="66E6957E" w14:textId="77777777" w:rsidR="00C7275D" w:rsidRDefault="00C7275D" w:rsidP="00C7275D">
      <w:pPr>
        <w:pStyle w:val="NormalWeb"/>
        <w:numPr>
          <w:ilvl w:val="1"/>
          <w:numId w:val="18"/>
        </w:numPr>
      </w:pPr>
      <w:r>
        <w:rPr>
          <w:rStyle w:val="Strong"/>
        </w:rPr>
        <w:t>User data:</w:t>
      </w:r>
      <w:r>
        <w:t xml:space="preserve"> (for bootstrap scripts). Example: install Nginx.</w:t>
      </w:r>
    </w:p>
    <w:p w14:paraId="3701ED3F" w14:textId="77777777" w:rsidR="00C7275D" w:rsidRDefault="00C7275D" w:rsidP="00C7275D">
      <w:pPr>
        <w:pStyle w:val="HTMLPreformatted"/>
        <w:numPr>
          <w:ilvl w:val="1"/>
          <w:numId w:val="18"/>
        </w:numPr>
        <w:tabs>
          <w:tab w:val="clear" w:pos="1440"/>
        </w:tabs>
        <w:rPr>
          <w:rStyle w:val="HTMLCode"/>
        </w:rPr>
      </w:pPr>
      <w:proofErr w:type="gramStart"/>
      <w:r>
        <w:rPr>
          <w:rStyle w:val="hljs-meta"/>
        </w:rPr>
        <w:t>#!/</w:t>
      </w:r>
      <w:proofErr w:type="gramEnd"/>
      <w:r>
        <w:rPr>
          <w:rStyle w:val="hljs-meta"/>
        </w:rPr>
        <w:t>bin/bash</w:t>
      </w:r>
    </w:p>
    <w:p w14:paraId="5FF767FF" w14:textId="77777777" w:rsidR="00C7275D" w:rsidRDefault="00C7275D" w:rsidP="00C7275D">
      <w:pPr>
        <w:pStyle w:val="HTMLPreformatted"/>
        <w:numPr>
          <w:ilvl w:val="1"/>
          <w:numId w:val="18"/>
        </w:numPr>
        <w:tabs>
          <w:tab w:val="clear" w:pos="1440"/>
        </w:tabs>
        <w:rPr>
          <w:rStyle w:val="HTMLCode"/>
        </w:rPr>
      </w:pPr>
      <w:proofErr w:type="spellStart"/>
      <w:r>
        <w:rPr>
          <w:rStyle w:val="HTMLCode"/>
        </w:rPr>
        <w:t>dnf</w:t>
      </w:r>
      <w:proofErr w:type="spellEnd"/>
      <w:r>
        <w:rPr>
          <w:rStyle w:val="HTMLCode"/>
        </w:rPr>
        <w:t xml:space="preserve"> update -y</w:t>
      </w:r>
    </w:p>
    <w:p w14:paraId="315D80DF" w14:textId="77777777" w:rsidR="00C7275D" w:rsidRDefault="00C7275D" w:rsidP="00C7275D">
      <w:pPr>
        <w:pStyle w:val="HTMLPreformatted"/>
        <w:numPr>
          <w:ilvl w:val="1"/>
          <w:numId w:val="18"/>
        </w:numPr>
        <w:tabs>
          <w:tab w:val="clear" w:pos="1440"/>
        </w:tabs>
        <w:rPr>
          <w:rStyle w:val="HTMLCode"/>
        </w:rPr>
      </w:pPr>
      <w:proofErr w:type="spellStart"/>
      <w:r>
        <w:rPr>
          <w:rStyle w:val="HTMLCode"/>
        </w:rPr>
        <w:t>dnf</w:t>
      </w:r>
      <w:proofErr w:type="spellEnd"/>
      <w:r>
        <w:rPr>
          <w:rStyle w:val="HTMLCode"/>
        </w:rPr>
        <w:t xml:space="preserve"> install -y </w:t>
      </w:r>
      <w:proofErr w:type="spellStart"/>
      <w:r>
        <w:rPr>
          <w:rStyle w:val="HTMLCode"/>
        </w:rPr>
        <w:t>nginx</w:t>
      </w:r>
      <w:proofErr w:type="spellEnd"/>
    </w:p>
    <w:p w14:paraId="6B25BFAE" w14:textId="77777777" w:rsidR="00C7275D" w:rsidRDefault="00C7275D" w:rsidP="00C7275D">
      <w:pPr>
        <w:pStyle w:val="HTMLPreformatted"/>
        <w:numPr>
          <w:ilvl w:val="1"/>
          <w:numId w:val="18"/>
        </w:numPr>
        <w:tabs>
          <w:tab w:val="clear" w:pos="1440"/>
        </w:tabs>
        <w:rPr>
          <w:rStyle w:val="HTMLCode"/>
        </w:rPr>
      </w:pPr>
      <w:proofErr w:type="spellStart"/>
      <w:r>
        <w:rPr>
          <w:rStyle w:val="HTMLCode"/>
        </w:rPr>
        <w:t>systemctl</w:t>
      </w:r>
      <w:proofErr w:type="spellEnd"/>
      <w:r>
        <w:rPr>
          <w:rStyle w:val="HTMLCode"/>
        </w:rPr>
        <w:t xml:space="preserve"> </w:t>
      </w:r>
      <w:r>
        <w:rPr>
          <w:rStyle w:val="hljs-builtin"/>
          <w:rFonts w:eastAsiaTheme="majorEastAsia"/>
        </w:rPr>
        <w:t>enable</w:t>
      </w:r>
      <w:r>
        <w:rPr>
          <w:rStyle w:val="HTMLCode"/>
        </w:rPr>
        <w:t xml:space="preserve"> </w:t>
      </w:r>
      <w:proofErr w:type="spellStart"/>
      <w:r>
        <w:rPr>
          <w:rStyle w:val="HTMLCode"/>
        </w:rPr>
        <w:t>nginx</w:t>
      </w:r>
      <w:proofErr w:type="spellEnd"/>
    </w:p>
    <w:p w14:paraId="223759CB" w14:textId="77777777" w:rsidR="00C7275D" w:rsidRDefault="00C7275D" w:rsidP="00C7275D">
      <w:pPr>
        <w:pStyle w:val="HTMLPreformatted"/>
        <w:numPr>
          <w:ilvl w:val="1"/>
          <w:numId w:val="18"/>
        </w:numPr>
        <w:tabs>
          <w:tab w:val="clear" w:pos="1440"/>
        </w:tabs>
        <w:rPr>
          <w:rStyle w:val="HTMLCode"/>
        </w:rPr>
      </w:pPr>
      <w:r>
        <w:rPr>
          <w:rStyle w:val="hljs-builtin"/>
          <w:rFonts w:eastAsiaTheme="majorEastAsia"/>
        </w:rPr>
        <w:t>echo</w:t>
      </w:r>
      <w:r>
        <w:rPr>
          <w:rStyle w:val="HTMLCode"/>
        </w:rPr>
        <w:t xml:space="preserve"> </w:t>
      </w:r>
      <w:r>
        <w:rPr>
          <w:rStyle w:val="hljs-string"/>
        </w:rPr>
        <w:t xml:space="preserve">"Hello from </w:t>
      </w:r>
      <w:r>
        <w:rPr>
          <w:rStyle w:val="hljs-subst"/>
          <w:rFonts w:eastAsiaTheme="majorEastAsia"/>
        </w:rPr>
        <w:t>$(hostname)</w:t>
      </w:r>
      <w:r>
        <w:rPr>
          <w:rStyle w:val="HTMLCode"/>
        </w:rPr>
        <w:t>" &gt; /</w:t>
      </w:r>
      <w:proofErr w:type="spellStart"/>
      <w:r>
        <w:rPr>
          <w:rStyle w:val="HTMLCode"/>
        </w:rPr>
        <w:t>usr</w:t>
      </w:r>
      <w:proofErr w:type="spellEnd"/>
      <w:r>
        <w:rPr>
          <w:rStyle w:val="HTMLCode"/>
        </w:rPr>
        <w:t>/share/</w:t>
      </w:r>
      <w:proofErr w:type="spellStart"/>
      <w:r>
        <w:rPr>
          <w:rStyle w:val="HTMLCode"/>
        </w:rPr>
        <w:t>nginx</w:t>
      </w:r>
      <w:proofErr w:type="spellEnd"/>
      <w:r>
        <w:rPr>
          <w:rStyle w:val="HTMLCode"/>
        </w:rPr>
        <w:t>/html/index.html</w:t>
      </w:r>
    </w:p>
    <w:p w14:paraId="407C83A8" w14:textId="77777777" w:rsidR="00C7275D" w:rsidRDefault="00C7275D" w:rsidP="00C7275D">
      <w:pPr>
        <w:pStyle w:val="HTMLPreformatted"/>
        <w:numPr>
          <w:ilvl w:val="1"/>
          <w:numId w:val="18"/>
        </w:numPr>
        <w:tabs>
          <w:tab w:val="clear" w:pos="1440"/>
        </w:tabs>
        <w:rPr>
          <w:rStyle w:val="HTMLCode"/>
        </w:rPr>
      </w:pPr>
      <w:proofErr w:type="spellStart"/>
      <w:r>
        <w:rPr>
          <w:rStyle w:val="HTMLCode"/>
        </w:rPr>
        <w:t>systemctl</w:t>
      </w:r>
      <w:proofErr w:type="spellEnd"/>
      <w:r>
        <w:rPr>
          <w:rStyle w:val="HTMLCode"/>
        </w:rPr>
        <w:t xml:space="preserve"> start </w:t>
      </w:r>
      <w:proofErr w:type="spellStart"/>
      <w:r>
        <w:rPr>
          <w:rStyle w:val="HTMLCode"/>
        </w:rPr>
        <w:t>nginx</w:t>
      </w:r>
      <w:proofErr w:type="spellEnd"/>
    </w:p>
    <w:p w14:paraId="03D3A5BE" w14:textId="77777777" w:rsidR="00C7275D" w:rsidRDefault="00C7275D" w:rsidP="00C7275D">
      <w:pPr>
        <w:pStyle w:val="NormalWeb"/>
        <w:numPr>
          <w:ilvl w:val="0"/>
          <w:numId w:val="19"/>
        </w:numPr>
      </w:pPr>
      <w:r>
        <w:t xml:space="preserve">Scroll to the bottom → click </w:t>
      </w:r>
      <w:r>
        <w:rPr>
          <w:rStyle w:val="Strong"/>
        </w:rPr>
        <w:t>Create launch template</w:t>
      </w:r>
      <w:r>
        <w:t>.</w:t>
      </w:r>
    </w:p>
    <w:p w14:paraId="698A181A" w14:textId="77777777" w:rsidR="00C7275D" w:rsidRDefault="00C7275D" w:rsidP="00C7275D">
      <w:r>
        <w:pict w14:anchorId="4125CDAF">
          <v:rect id="_x0000_i1033" style="width:0;height:1.5pt" o:hralign="center" o:hrstd="t" o:hr="t" fillcolor="#a0a0a0" stroked="f"/>
        </w:pict>
      </w:r>
    </w:p>
    <w:p w14:paraId="71CB927B" w14:textId="77777777" w:rsidR="00C7275D" w:rsidRDefault="00C7275D" w:rsidP="00C7275D">
      <w:pPr>
        <w:pStyle w:val="Heading1"/>
      </w:pPr>
      <w:r>
        <w:lastRenderedPageBreak/>
        <w:t>2. Create an Auto Scaling Group (ASG)</w:t>
      </w:r>
    </w:p>
    <w:p w14:paraId="29BF6E3F" w14:textId="77777777" w:rsidR="00C7275D" w:rsidRDefault="00C7275D" w:rsidP="00C7275D">
      <w:pPr>
        <w:pStyle w:val="NormalWeb"/>
        <w:numPr>
          <w:ilvl w:val="0"/>
          <w:numId w:val="20"/>
        </w:numPr>
      </w:pPr>
      <w:r>
        <w:t xml:space="preserve">Go back to the </w:t>
      </w:r>
      <w:r>
        <w:rPr>
          <w:rStyle w:val="Strong"/>
        </w:rPr>
        <w:t>EC2 dashboard</w:t>
      </w:r>
      <w:r>
        <w:t>.</w:t>
      </w:r>
    </w:p>
    <w:p w14:paraId="2FF54094" w14:textId="77777777" w:rsidR="00C7275D" w:rsidRDefault="00C7275D" w:rsidP="00C7275D">
      <w:pPr>
        <w:pStyle w:val="NormalWeb"/>
        <w:numPr>
          <w:ilvl w:val="0"/>
          <w:numId w:val="20"/>
        </w:numPr>
      </w:pPr>
      <w:r>
        <w:t xml:space="preserve">In the left menu → under </w:t>
      </w:r>
      <w:r>
        <w:rPr>
          <w:rStyle w:val="Strong"/>
        </w:rPr>
        <w:t>Auto Scaling</w:t>
      </w:r>
      <w:r>
        <w:t xml:space="preserve"> → click </w:t>
      </w:r>
      <w:r>
        <w:rPr>
          <w:rStyle w:val="Strong"/>
        </w:rPr>
        <w:t>Auto Scaling Groups</w:t>
      </w:r>
      <w:r>
        <w:t>.</w:t>
      </w:r>
    </w:p>
    <w:p w14:paraId="6EBB3180" w14:textId="77777777" w:rsidR="00C7275D" w:rsidRDefault="00C7275D" w:rsidP="00C7275D">
      <w:pPr>
        <w:pStyle w:val="NormalWeb"/>
        <w:numPr>
          <w:ilvl w:val="0"/>
          <w:numId w:val="20"/>
        </w:numPr>
      </w:pPr>
      <w:r>
        <w:t xml:space="preserve">Click </w:t>
      </w:r>
      <w:r>
        <w:rPr>
          <w:rStyle w:val="Strong"/>
        </w:rPr>
        <w:t>Create Auto Scaling group</w:t>
      </w:r>
      <w:r>
        <w:t>.</w:t>
      </w:r>
    </w:p>
    <w:p w14:paraId="1E66DD22" w14:textId="77777777" w:rsidR="00C7275D" w:rsidRDefault="00C7275D" w:rsidP="00C7275D">
      <w:pPr>
        <w:pStyle w:val="NormalWeb"/>
        <w:numPr>
          <w:ilvl w:val="0"/>
          <w:numId w:val="20"/>
        </w:numPr>
      </w:pPr>
      <w:r>
        <w:t>Fill the form:</w:t>
      </w:r>
    </w:p>
    <w:p w14:paraId="6B3E2EE6" w14:textId="77777777" w:rsidR="00C7275D" w:rsidRDefault="00C7275D" w:rsidP="00C7275D">
      <w:pPr>
        <w:pStyle w:val="NormalWeb"/>
        <w:numPr>
          <w:ilvl w:val="1"/>
          <w:numId w:val="20"/>
        </w:numPr>
      </w:pPr>
      <w:r>
        <w:rPr>
          <w:rStyle w:val="Strong"/>
        </w:rPr>
        <w:t>Auto Scaling group name:</w:t>
      </w:r>
      <w:r>
        <w:t xml:space="preserve"> e.g., </w:t>
      </w:r>
      <w:r>
        <w:rPr>
          <w:rStyle w:val="HTMLCode"/>
        </w:rPr>
        <w:t>web-app-asg</w:t>
      </w:r>
      <w:r>
        <w:t>.</w:t>
      </w:r>
    </w:p>
    <w:p w14:paraId="4B9A2DAF" w14:textId="77777777" w:rsidR="00C7275D" w:rsidRDefault="00C7275D" w:rsidP="00C7275D">
      <w:pPr>
        <w:pStyle w:val="NormalWeb"/>
        <w:numPr>
          <w:ilvl w:val="1"/>
          <w:numId w:val="20"/>
        </w:numPr>
      </w:pPr>
      <w:r>
        <w:rPr>
          <w:rStyle w:val="Strong"/>
        </w:rPr>
        <w:t>Launch template:</w:t>
      </w:r>
      <w:r>
        <w:t xml:space="preserve"> choose the one you just created.</w:t>
      </w:r>
    </w:p>
    <w:p w14:paraId="74D75D6D" w14:textId="77777777" w:rsidR="00C7275D" w:rsidRDefault="00C7275D" w:rsidP="00C7275D">
      <w:pPr>
        <w:pStyle w:val="Heading3"/>
      </w:pPr>
      <w:r>
        <w:t>Network settings:</w:t>
      </w:r>
    </w:p>
    <w:p w14:paraId="05280A0C" w14:textId="77777777" w:rsidR="00C7275D" w:rsidRDefault="00C7275D" w:rsidP="00C7275D">
      <w:pPr>
        <w:pStyle w:val="NormalWeb"/>
        <w:numPr>
          <w:ilvl w:val="0"/>
          <w:numId w:val="21"/>
        </w:numPr>
      </w:pPr>
      <w:r>
        <w:rPr>
          <w:rStyle w:val="Strong"/>
        </w:rPr>
        <w:t>VPC:</w:t>
      </w:r>
      <w:r>
        <w:t xml:space="preserve"> Select your app’s VPC.</w:t>
      </w:r>
    </w:p>
    <w:p w14:paraId="6C16341E" w14:textId="77777777" w:rsidR="00C7275D" w:rsidRDefault="00C7275D" w:rsidP="00C7275D">
      <w:pPr>
        <w:pStyle w:val="NormalWeb"/>
        <w:numPr>
          <w:ilvl w:val="0"/>
          <w:numId w:val="21"/>
        </w:numPr>
      </w:pPr>
      <w:r>
        <w:rPr>
          <w:rStyle w:val="Strong"/>
        </w:rPr>
        <w:t>Subnets:</w:t>
      </w:r>
      <w:r>
        <w:t xml:space="preserve"> Choose </w:t>
      </w:r>
      <w:r>
        <w:rPr>
          <w:rStyle w:val="Strong"/>
        </w:rPr>
        <w:t>at least 2 subnets in different Availability Zones</w:t>
      </w:r>
      <w:r>
        <w:t xml:space="preserve"> for high availability.</w:t>
      </w:r>
    </w:p>
    <w:p w14:paraId="2ADA40DC" w14:textId="77777777" w:rsidR="00C7275D" w:rsidRDefault="00C7275D" w:rsidP="00C7275D">
      <w:pPr>
        <w:pStyle w:val="Heading3"/>
      </w:pPr>
      <w:r>
        <w:t>Load balancing (optional, recommended for web apps):</w:t>
      </w:r>
    </w:p>
    <w:p w14:paraId="11F7095F" w14:textId="77777777" w:rsidR="00C7275D" w:rsidRDefault="00C7275D" w:rsidP="00C7275D">
      <w:pPr>
        <w:pStyle w:val="NormalWeb"/>
        <w:numPr>
          <w:ilvl w:val="0"/>
          <w:numId w:val="22"/>
        </w:numPr>
      </w:pPr>
      <w:r>
        <w:t xml:space="preserve">Select </w:t>
      </w:r>
      <w:r>
        <w:rPr>
          <w:rStyle w:val="Strong"/>
        </w:rPr>
        <w:t>Attach to an existing load balancer</w:t>
      </w:r>
      <w:r>
        <w:t xml:space="preserve"> → choose an </w:t>
      </w:r>
      <w:r>
        <w:rPr>
          <w:rStyle w:val="Strong"/>
        </w:rPr>
        <w:t>Application Load Balancer (ALB)</w:t>
      </w:r>
      <w:r>
        <w:t xml:space="preserve"> or create one.</w:t>
      </w:r>
    </w:p>
    <w:p w14:paraId="4D2F45FF" w14:textId="77777777" w:rsidR="00C7275D" w:rsidRDefault="00C7275D" w:rsidP="00C7275D">
      <w:pPr>
        <w:pStyle w:val="NormalWeb"/>
        <w:numPr>
          <w:ilvl w:val="0"/>
          <w:numId w:val="22"/>
        </w:numPr>
      </w:pPr>
      <w:r>
        <w:t xml:space="preserve">Create a </w:t>
      </w:r>
      <w:r>
        <w:rPr>
          <w:rStyle w:val="Strong"/>
        </w:rPr>
        <w:t>target group</w:t>
      </w:r>
      <w:r>
        <w:t xml:space="preserve"> if prompted (type: instances, protocol: HTTP:80).</w:t>
      </w:r>
    </w:p>
    <w:p w14:paraId="299D223A" w14:textId="77777777" w:rsidR="00C7275D" w:rsidRDefault="00C7275D" w:rsidP="00C7275D">
      <w:pPr>
        <w:pStyle w:val="Heading3"/>
      </w:pPr>
      <w:r>
        <w:t>Group size:</w:t>
      </w:r>
    </w:p>
    <w:p w14:paraId="0C36D5B4" w14:textId="77777777" w:rsidR="00C7275D" w:rsidRDefault="00C7275D" w:rsidP="00C7275D">
      <w:pPr>
        <w:pStyle w:val="NormalWeb"/>
        <w:numPr>
          <w:ilvl w:val="0"/>
          <w:numId w:val="23"/>
        </w:numPr>
      </w:pPr>
      <w:r>
        <w:rPr>
          <w:rStyle w:val="Strong"/>
        </w:rPr>
        <w:t>Desired capacity:</w:t>
      </w:r>
      <w:r>
        <w:t xml:space="preserve"> (how many instances to start with, e.g., </w:t>
      </w:r>
      <w:r>
        <w:rPr>
          <w:rStyle w:val="HTMLCode"/>
        </w:rPr>
        <w:t>2</w:t>
      </w:r>
      <w:r>
        <w:t>).</w:t>
      </w:r>
    </w:p>
    <w:p w14:paraId="2EB10A92" w14:textId="77777777" w:rsidR="00C7275D" w:rsidRDefault="00C7275D" w:rsidP="00C7275D">
      <w:pPr>
        <w:pStyle w:val="NormalWeb"/>
        <w:numPr>
          <w:ilvl w:val="0"/>
          <w:numId w:val="23"/>
        </w:numPr>
      </w:pPr>
      <w:r>
        <w:rPr>
          <w:rStyle w:val="Strong"/>
        </w:rPr>
        <w:t>Minimum capacity:</w:t>
      </w:r>
      <w:r>
        <w:t xml:space="preserve"> (</w:t>
      </w:r>
      <w:r>
        <w:rPr>
          <w:rStyle w:val="HTMLCode"/>
        </w:rPr>
        <w:t>1</w:t>
      </w:r>
      <w:r>
        <w:t xml:space="preserve"> to ensure at least one is always running).</w:t>
      </w:r>
    </w:p>
    <w:p w14:paraId="58EF5502" w14:textId="77777777" w:rsidR="00C7275D" w:rsidRDefault="00C7275D" w:rsidP="00C7275D">
      <w:pPr>
        <w:pStyle w:val="NormalWeb"/>
        <w:numPr>
          <w:ilvl w:val="0"/>
          <w:numId w:val="23"/>
        </w:numPr>
      </w:pPr>
      <w:r>
        <w:rPr>
          <w:rStyle w:val="Strong"/>
        </w:rPr>
        <w:t>Maximum capacity:</w:t>
      </w:r>
      <w:r>
        <w:t xml:space="preserve"> (e.g., </w:t>
      </w:r>
      <w:r>
        <w:rPr>
          <w:rStyle w:val="HTMLCode"/>
        </w:rPr>
        <w:t>6</w:t>
      </w:r>
      <w:r>
        <w:t xml:space="preserve"> to handle scale-out).</w:t>
      </w:r>
    </w:p>
    <w:p w14:paraId="709D22FD" w14:textId="77777777" w:rsidR="00C7275D" w:rsidRDefault="00C7275D" w:rsidP="00C7275D">
      <w:pPr>
        <w:pStyle w:val="Heading3"/>
      </w:pPr>
      <w:r>
        <w:t>Health checks:</w:t>
      </w:r>
    </w:p>
    <w:p w14:paraId="57542803" w14:textId="77777777" w:rsidR="00C7275D" w:rsidRDefault="00C7275D" w:rsidP="00C7275D">
      <w:pPr>
        <w:pStyle w:val="NormalWeb"/>
        <w:numPr>
          <w:ilvl w:val="0"/>
          <w:numId w:val="24"/>
        </w:numPr>
      </w:pPr>
      <w:r>
        <w:t xml:space="preserve">Select </w:t>
      </w:r>
      <w:r>
        <w:rPr>
          <w:rStyle w:val="Strong"/>
        </w:rPr>
        <w:t>ELB health checks</w:t>
      </w:r>
      <w:r>
        <w:t xml:space="preserve"> if using a load balancer (better than EC2 status checks alone).</w:t>
      </w:r>
    </w:p>
    <w:p w14:paraId="528FEEB4" w14:textId="77777777" w:rsidR="00C7275D" w:rsidRDefault="00C7275D" w:rsidP="00C7275D">
      <w:pPr>
        <w:pStyle w:val="NormalWeb"/>
        <w:numPr>
          <w:ilvl w:val="0"/>
          <w:numId w:val="24"/>
        </w:numPr>
      </w:pPr>
      <w:r>
        <w:t>Health check grace period: 120 seconds (so app has time to boot).</w:t>
      </w:r>
    </w:p>
    <w:p w14:paraId="76C553A4" w14:textId="77777777" w:rsidR="00C7275D" w:rsidRDefault="00C7275D" w:rsidP="00C7275D">
      <w:pPr>
        <w:pStyle w:val="NormalWeb"/>
      </w:pPr>
      <w:r>
        <w:t xml:space="preserve">Click </w:t>
      </w:r>
      <w:r>
        <w:rPr>
          <w:rStyle w:val="Strong"/>
        </w:rPr>
        <w:t>Next</w:t>
      </w:r>
      <w:r>
        <w:t>.</w:t>
      </w:r>
    </w:p>
    <w:p w14:paraId="0B26BC22" w14:textId="77777777" w:rsidR="00C7275D" w:rsidRDefault="00C7275D" w:rsidP="00C7275D">
      <w:r>
        <w:pict w14:anchorId="625081C6">
          <v:rect id="_x0000_i1034" style="width:0;height:1.5pt" o:hralign="center" o:hrstd="t" o:hr="t" fillcolor="#a0a0a0" stroked="f"/>
        </w:pict>
      </w:r>
    </w:p>
    <w:p w14:paraId="680C1A13" w14:textId="77777777" w:rsidR="00C7275D" w:rsidRDefault="00C7275D" w:rsidP="00C7275D">
      <w:pPr>
        <w:pStyle w:val="Heading1"/>
      </w:pPr>
      <w:r>
        <w:t>3. Configure Scaling Policies</w:t>
      </w:r>
    </w:p>
    <w:p w14:paraId="33512DCF" w14:textId="77777777" w:rsidR="00C7275D" w:rsidRDefault="00C7275D" w:rsidP="00C7275D">
      <w:pPr>
        <w:pStyle w:val="NormalWeb"/>
      </w:pPr>
      <w:r>
        <w:t xml:space="preserve">On the </w:t>
      </w:r>
      <w:r>
        <w:rPr>
          <w:rStyle w:val="Strong"/>
        </w:rPr>
        <w:t>Configure scaling policies</w:t>
      </w:r>
      <w:r>
        <w:t xml:space="preserve"> page, you choose how Auto Scaling adjusts capacity.</w:t>
      </w:r>
    </w:p>
    <w:p w14:paraId="4C572F0C" w14:textId="77777777" w:rsidR="00C7275D" w:rsidRDefault="00C7275D" w:rsidP="00C7275D">
      <w:pPr>
        <w:pStyle w:val="Heading3"/>
      </w:pPr>
      <w:r>
        <w:t>A) Target Tracking Scaling Policy (recommended)</w:t>
      </w:r>
    </w:p>
    <w:p w14:paraId="47B4B8D3" w14:textId="77777777" w:rsidR="00C7275D" w:rsidRDefault="00C7275D" w:rsidP="00C7275D">
      <w:pPr>
        <w:pStyle w:val="NormalWeb"/>
        <w:numPr>
          <w:ilvl w:val="0"/>
          <w:numId w:val="25"/>
        </w:numPr>
      </w:pPr>
      <w:r>
        <w:t xml:space="preserve">Select </w:t>
      </w:r>
      <w:r>
        <w:rPr>
          <w:rStyle w:val="Strong"/>
        </w:rPr>
        <w:t>Add policy</w:t>
      </w:r>
      <w:r>
        <w:t xml:space="preserve"> → </w:t>
      </w:r>
      <w:r>
        <w:rPr>
          <w:rStyle w:val="Strong"/>
        </w:rPr>
        <w:t>Target tracking scaling policy</w:t>
      </w:r>
      <w:r>
        <w:t>.</w:t>
      </w:r>
    </w:p>
    <w:p w14:paraId="7B234BD8" w14:textId="77777777" w:rsidR="00C7275D" w:rsidRDefault="00C7275D" w:rsidP="00C7275D">
      <w:pPr>
        <w:pStyle w:val="NormalWeb"/>
        <w:numPr>
          <w:ilvl w:val="0"/>
          <w:numId w:val="25"/>
        </w:numPr>
      </w:pPr>
      <w:r>
        <w:rPr>
          <w:rStyle w:val="Strong"/>
        </w:rPr>
        <w:lastRenderedPageBreak/>
        <w:t>Metric type:</w:t>
      </w:r>
      <w:r>
        <w:t xml:space="preserve"> choose </w:t>
      </w:r>
      <w:proofErr w:type="spellStart"/>
      <w:r>
        <w:rPr>
          <w:rStyle w:val="HTMLCode"/>
        </w:rPr>
        <w:t>ASGAverageCPUUtilization</w:t>
      </w:r>
      <w:proofErr w:type="spellEnd"/>
      <w:r>
        <w:t xml:space="preserve"> or </w:t>
      </w:r>
      <w:proofErr w:type="spellStart"/>
      <w:r>
        <w:rPr>
          <w:rStyle w:val="HTMLCode"/>
        </w:rPr>
        <w:t>ALBRequestCountPerTarget</w:t>
      </w:r>
      <w:proofErr w:type="spellEnd"/>
      <w:r>
        <w:t>.</w:t>
      </w:r>
    </w:p>
    <w:p w14:paraId="14218B77" w14:textId="77777777" w:rsidR="00C7275D" w:rsidRDefault="00C7275D" w:rsidP="00C7275D">
      <w:pPr>
        <w:pStyle w:val="NormalWeb"/>
        <w:numPr>
          <w:ilvl w:val="0"/>
          <w:numId w:val="25"/>
        </w:numPr>
      </w:pPr>
      <w:r>
        <w:rPr>
          <w:rStyle w:val="Strong"/>
        </w:rPr>
        <w:t>Target value:</w:t>
      </w:r>
      <w:r>
        <w:t xml:space="preserve"> e.g., 50% CPU.</w:t>
      </w:r>
    </w:p>
    <w:p w14:paraId="65F02095" w14:textId="77777777" w:rsidR="00C7275D" w:rsidRDefault="00C7275D" w:rsidP="00C7275D">
      <w:pPr>
        <w:pStyle w:val="NormalWeb"/>
        <w:numPr>
          <w:ilvl w:val="0"/>
          <w:numId w:val="25"/>
        </w:numPr>
      </w:pPr>
      <w:r>
        <w:t>Auto Scaling will add/remove instances to keep average CPU ~50%.</w:t>
      </w:r>
    </w:p>
    <w:p w14:paraId="481ED17D" w14:textId="77777777" w:rsidR="00C7275D" w:rsidRDefault="00C7275D" w:rsidP="00C7275D">
      <w:pPr>
        <w:pStyle w:val="Heading3"/>
      </w:pPr>
      <w:r>
        <w:t>B) Step Scaling or Simple Scaling (advanced)</w:t>
      </w:r>
    </w:p>
    <w:p w14:paraId="61578EB0" w14:textId="77777777" w:rsidR="00C7275D" w:rsidRDefault="00C7275D" w:rsidP="00C7275D">
      <w:pPr>
        <w:pStyle w:val="NormalWeb"/>
        <w:numPr>
          <w:ilvl w:val="0"/>
          <w:numId w:val="26"/>
        </w:numPr>
      </w:pPr>
      <w:r>
        <w:t xml:space="preserve">Create </w:t>
      </w:r>
      <w:r>
        <w:rPr>
          <w:rStyle w:val="Strong"/>
        </w:rPr>
        <w:t>CloudWatch alarms</w:t>
      </w:r>
      <w:r>
        <w:t xml:space="preserve"> (e.g., CPU &gt; 70% for 5 mins → scale out, CPU &lt; 30% for 5 mins → scale in).</w:t>
      </w:r>
    </w:p>
    <w:p w14:paraId="7709CD73" w14:textId="77777777" w:rsidR="00C7275D" w:rsidRDefault="00C7275D" w:rsidP="00C7275D">
      <w:pPr>
        <w:pStyle w:val="NormalWeb"/>
        <w:numPr>
          <w:ilvl w:val="0"/>
          <w:numId w:val="26"/>
        </w:numPr>
      </w:pPr>
      <w:r>
        <w:t>Attach these alarms to step scaling policies.</w:t>
      </w:r>
    </w:p>
    <w:p w14:paraId="4E1BBAF9" w14:textId="77777777" w:rsidR="00C7275D" w:rsidRDefault="00C7275D" w:rsidP="00C7275D">
      <w:pPr>
        <w:pStyle w:val="NormalWeb"/>
        <w:numPr>
          <w:ilvl w:val="0"/>
          <w:numId w:val="26"/>
        </w:numPr>
      </w:pPr>
      <w:r>
        <w:t xml:space="preserve">Define </w:t>
      </w:r>
      <w:r>
        <w:rPr>
          <w:rStyle w:val="Strong"/>
        </w:rPr>
        <w:t>Scaling adjustment</w:t>
      </w:r>
      <w:r>
        <w:t xml:space="preserve"> (e.g., add 1 instance, remove 1 instance).</w:t>
      </w:r>
    </w:p>
    <w:p w14:paraId="18E0C896" w14:textId="77777777" w:rsidR="00C7275D" w:rsidRDefault="00C7275D" w:rsidP="00C7275D">
      <w:pPr>
        <w:pStyle w:val="NormalWeb"/>
      </w:pPr>
      <w:r>
        <w:t xml:space="preserve">Click </w:t>
      </w:r>
      <w:r>
        <w:rPr>
          <w:rStyle w:val="Strong"/>
        </w:rPr>
        <w:t>Next</w:t>
      </w:r>
      <w:r>
        <w:t>.</w:t>
      </w:r>
    </w:p>
    <w:p w14:paraId="027BEC13" w14:textId="77777777" w:rsidR="00C7275D" w:rsidRDefault="00C7275D" w:rsidP="00C7275D">
      <w:r>
        <w:pict w14:anchorId="458F628B">
          <v:rect id="_x0000_i1035" style="width:0;height:1.5pt" o:hralign="center" o:hrstd="t" o:hr="t" fillcolor="#a0a0a0" stroked="f"/>
        </w:pict>
      </w:r>
    </w:p>
    <w:p w14:paraId="671C569D" w14:textId="77777777" w:rsidR="00C7275D" w:rsidRDefault="00C7275D" w:rsidP="00C7275D">
      <w:pPr>
        <w:pStyle w:val="Heading1"/>
      </w:pPr>
      <w:r>
        <w:t>4. Review and Create</w:t>
      </w:r>
    </w:p>
    <w:p w14:paraId="4533AA57" w14:textId="77777777" w:rsidR="00C7275D" w:rsidRDefault="00C7275D" w:rsidP="00C7275D">
      <w:pPr>
        <w:pStyle w:val="NormalWeb"/>
        <w:numPr>
          <w:ilvl w:val="0"/>
          <w:numId w:val="27"/>
        </w:numPr>
      </w:pPr>
      <w:r>
        <w:t>Review: Launch template, VPC/subnets, scaling policies, health checks.</w:t>
      </w:r>
    </w:p>
    <w:p w14:paraId="6A1AAC43" w14:textId="77777777" w:rsidR="00C7275D" w:rsidRDefault="00C7275D" w:rsidP="00C7275D">
      <w:pPr>
        <w:pStyle w:val="NormalWeb"/>
        <w:numPr>
          <w:ilvl w:val="0"/>
          <w:numId w:val="27"/>
        </w:numPr>
      </w:pPr>
      <w:r>
        <w:t xml:space="preserve">If correct → click </w:t>
      </w:r>
      <w:r>
        <w:rPr>
          <w:rStyle w:val="Strong"/>
        </w:rPr>
        <w:t>Create Auto Scaling group</w:t>
      </w:r>
      <w:r>
        <w:t>.</w:t>
      </w:r>
    </w:p>
    <w:p w14:paraId="1C4F6C52" w14:textId="77777777" w:rsidR="00C7275D" w:rsidRDefault="00C7275D" w:rsidP="00C7275D">
      <w:pPr>
        <w:pStyle w:val="NormalWeb"/>
        <w:numPr>
          <w:ilvl w:val="0"/>
          <w:numId w:val="27"/>
        </w:numPr>
      </w:pPr>
      <w:r>
        <w:t>You’ll be redirected to the ASG dashboard where you can:</w:t>
      </w:r>
    </w:p>
    <w:p w14:paraId="2DFB416F" w14:textId="77777777" w:rsidR="00C7275D" w:rsidRDefault="00C7275D" w:rsidP="00C7275D">
      <w:pPr>
        <w:pStyle w:val="NormalWeb"/>
        <w:numPr>
          <w:ilvl w:val="1"/>
          <w:numId w:val="27"/>
        </w:numPr>
      </w:pPr>
      <w:r>
        <w:t>See scaling activity history.</w:t>
      </w:r>
    </w:p>
    <w:p w14:paraId="1B0A0948" w14:textId="77777777" w:rsidR="00C7275D" w:rsidRDefault="00C7275D" w:rsidP="00C7275D">
      <w:pPr>
        <w:pStyle w:val="NormalWeb"/>
        <w:numPr>
          <w:ilvl w:val="1"/>
          <w:numId w:val="27"/>
        </w:numPr>
      </w:pPr>
      <w:r>
        <w:t>Check instances being created.</w:t>
      </w:r>
    </w:p>
    <w:p w14:paraId="6B12CD58" w14:textId="77777777" w:rsidR="00C7275D" w:rsidRDefault="00C7275D" w:rsidP="00C7275D">
      <w:pPr>
        <w:numPr>
          <w:ilvl w:val="1"/>
          <w:numId w:val="27"/>
        </w:numPr>
        <w:spacing w:beforeAutospacing="1" w:after="0" w:afterAutospacing="1" w:line="240" w:lineRule="auto"/>
      </w:pPr>
    </w:p>
    <w:p w14:paraId="4BB6BAEB" w14:textId="77777777" w:rsidR="00FB56BC" w:rsidRDefault="00C7275D">
      <w:r>
        <w:br w:type="page"/>
      </w:r>
    </w:p>
    <w:p w14:paraId="3C2D956D" w14:textId="1D95846D" w:rsidR="00FB56BC" w:rsidRDefault="00C7275D" w:rsidP="00C7275D">
      <w:pPr>
        <w:pStyle w:val="Heading1"/>
        <w:ind w:left="2160"/>
      </w:pPr>
      <w:r>
        <w:lastRenderedPageBreak/>
        <w:t>6.</w:t>
      </w:r>
      <w:r>
        <w:t>S3 Bucket File Management and Public Access Configuration\</w:t>
      </w:r>
    </w:p>
    <w:p w14:paraId="1018810D" w14:textId="77777777" w:rsidR="00C7275D" w:rsidRPr="00C7275D" w:rsidRDefault="00C7275D" w:rsidP="00C7275D">
      <w:pPr>
        <w:ind w:left="360"/>
      </w:pPr>
    </w:p>
    <w:p w14:paraId="316E9331" w14:textId="77777777" w:rsidR="00C7275D" w:rsidRPr="00C7275D" w:rsidRDefault="00C7275D" w:rsidP="00C7275D">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1. Create an S3 Bucket (if you haven't already):</w:t>
      </w:r>
    </w:p>
    <w:p w14:paraId="7A1185AE" w14:textId="77777777" w:rsidR="00C7275D" w:rsidRPr="00C7275D" w:rsidRDefault="00C7275D" w:rsidP="00C7275D">
      <w:pPr>
        <w:numPr>
          <w:ilvl w:val="0"/>
          <w:numId w:val="12"/>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Navigate to the Amazon S3 console.</w:t>
      </w:r>
    </w:p>
    <w:p w14:paraId="0D425DF9" w14:textId="77777777" w:rsidR="00C7275D" w:rsidRPr="00C7275D" w:rsidRDefault="00C7275D" w:rsidP="00C7275D">
      <w:pPr>
        <w:numPr>
          <w:ilvl w:val="0"/>
          <w:numId w:val="12"/>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"Create bucket."</w:t>
      </w:r>
    </w:p>
    <w:p w14:paraId="461BD360" w14:textId="77777777" w:rsidR="00C7275D" w:rsidRPr="00C7275D" w:rsidRDefault="00C7275D" w:rsidP="00C7275D">
      <w:pPr>
        <w:numPr>
          <w:ilvl w:val="0"/>
          <w:numId w:val="12"/>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Provide a unique bucket name and select an AWS Region.</w:t>
      </w:r>
    </w:p>
    <w:p w14:paraId="3488F360" w14:textId="77777777" w:rsidR="00C7275D" w:rsidRPr="00C7275D" w:rsidRDefault="00C7275D" w:rsidP="00C7275D">
      <w:pPr>
        <w:numPr>
          <w:ilvl w:val="0"/>
          <w:numId w:val="12"/>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Configure any additional settings as needed (e.g., Block Public Access settings – typically, you'd keep these enabled initially and modify them later for specific public access needs).</w:t>
      </w:r>
    </w:p>
    <w:p w14:paraId="04ED7A21" w14:textId="77777777" w:rsidR="00C7275D" w:rsidRPr="00C7275D" w:rsidRDefault="00C7275D" w:rsidP="00C7275D">
      <w:pPr>
        <w:numPr>
          <w:ilvl w:val="0"/>
          <w:numId w:val="12"/>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Choose "Create bucket."</w:t>
      </w:r>
    </w:p>
    <w:p w14:paraId="2572E5B5" w14:textId="77777777" w:rsidR="00C7275D" w:rsidRPr="00C7275D" w:rsidRDefault="00C7275D" w:rsidP="00C7275D">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2. Upload Files to the Bucket:</w:t>
      </w:r>
    </w:p>
    <w:p w14:paraId="43E3208D" w14:textId="77777777" w:rsidR="00C7275D" w:rsidRPr="00C7275D" w:rsidRDefault="00C7275D" w:rsidP="00C7275D">
      <w:pPr>
        <w:numPr>
          <w:ilvl w:val="0"/>
          <w:numId w:val="13"/>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Select the bucket you want to upload files to.</w:t>
      </w:r>
    </w:p>
    <w:p w14:paraId="7B64AC38" w14:textId="77777777" w:rsidR="00C7275D" w:rsidRPr="00C7275D" w:rsidRDefault="00C7275D" w:rsidP="00C7275D">
      <w:pPr>
        <w:numPr>
          <w:ilvl w:val="0"/>
          <w:numId w:val="13"/>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"Upload."</w:t>
      </w:r>
    </w:p>
    <w:p w14:paraId="602FC8DE" w14:textId="77777777" w:rsidR="00C7275D" w:rsidRPr="00C7275D" w:rsidRDefault="00C7275D" w:rsidP="00C7275D">
      <w:pPr>
        <w:numPr>
          <w:ilvl w:val="0"/>
          <w:numId w:val="13"/>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Drag and drop or browse for the files you want to upload.</w:t>
      </w:r>
    </w:p>
    <w:p w14:paraId="2439D57A" w14:textId="77777777" w:rsidR="00C7275D" w:rsidRPr="00C7275D" w:rsidRDefault="00C7275D" w:rsidP="00C7275D">
      <w:pPr>
        <w:numPr>
          <w:ilvl w:val="0"/>
          <w:numId w:val="13"/>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Configure any upload options (e.g., storage class, encryption).</w:t>
      </w:r>
    </w:p>
    <w:p w14:paraId="59BF6137" w14:textId="77777777" w:rsidR="00C7275D" w:rsidRPr="00C7275D" w:rsidRDefault="00C7275D" w:rsidP="00C7275D">
      <w:pPr>
        <w:numPr>
          <w:ilvl w:val="0"/>
          <w:numId w:val="13"/>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Choose "Upload."</w:t>
      </w:r>
    </w:p>
    <w:p w14:paraId="1E016827" w14:textId="77777777" w:rsidR="00C7275D" w:rsidRPr="00C7275D" w:rsidRDefault="00C7275D" w:rsidP="00C7275D">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3. Configure Public Access for Specific Objects (Files):</w:t>
      </w:r>
    </w:p>
    <w:p w14:paraId="37056C98" w14:textId="77777777" w:rsidR="00C7275D" w:rsidRPr="00C7275D" w:rsidRDefault="00C7275D" w:rsidP="00C7275D">
      <w:pPr>
        <w:numPr>
          <w:ilvl w:val="0"/>
          <w:numId w:val="14"/>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b/>
          <w:bCs/>
          <w:color w:val="EEF0FF"/>
          <w:sz w:val="24"/>
          <w:szCs w:val="24"/>
          <w:lang w:val="en-IN" w:eastAsia="en-IN"/>
        </w:rPr>
        <w:t>Disable Bucket-Level Block Public Access (if necessary):</w:t>
      </w:r>
    </w:p>
    <w:p w14:paraId="6623E78C" w14:textId="77777777" w:rsidR="00C7275D" w:rsidRPr="00C7275D" w:rsidRDefault="00C7275D" w:rsidP="00C7275D">
      <w:pPr>
        <w:shd w:val="clear" w:color="auto" w:fill="1F1F1F"/>
        <w:spacing w:after="120" w:line="330" w:lineRule="atLeast"/>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If you intend to make some objects publicly accessible, you might need to adjust the bucket's "Block Public Access" settings. Navigate to the bucket's "Permissions" tab, then "Block public access (bucket settings)," and edit the settings to allow for object ACLs or public bucket policies if required for your specific public access strategy.</w:t>
      </w:r>
    </w:p>
    <w:p w14:paraId="0A76C805" w14:textId="77777777" w:rsidR="00C7275D" w:rsidRPr="00C7275D" w:rsidRDefault="00C7275D" w:rsidP="00C7275D">
      <w:pPr>
        <w:numPr>
          <w:ilvl w:val="0"/>
          <w:numId w:val="14"/>
        </w:numPr>
        <w:shd w:val="clear" w:color="auto" w:fill="1F1F1F"/>
        <w:spacing w:after="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b/>
          <w:bCs/>
          <w:color w:val="EEF0FF"/>
          <w:sz w:val="24"/>
          <w:szCs w:val="24"/>
          <w:lang w:val="en-IN" w:eastAsia="en-IN"/>
        </w:rPr>
        <w:t>Grant Public Read Access to an Object:</w:t>
      </w:r>
    </w:p>
    <w:p w14:paraId="09E41959" w14:textId="77777777" w:rsidR="00C7275D" w:rsidRPr="00C7275D" w:rsidRDefault="00C7275D" w:rsidP="00C7275D">
      <w:pPr>
        <w:numPr>
          <w:ilvl w:val="1"/>
          <w:numId w:val="15"/>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Select the object (file) you want to make public.</w:t>
      </w:r>
    </w:p>
    <w:p w14:paraId="0EAD2149" w14:textId="77777777" w:rsidR="00C7275D" w:rsidRPr="00C7275D" w:rsidRDefault="00C7275D" w:rsidP="00C7275D">
      <w:pPr>
        <w:numPr>
          <w:ilvl w:val="1"/>
          <w:numId w:val="15"/>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Choose the "Actions" dropdown and select "Make public" (if available and bucket settings allow).</w:t>
      </w:r>
    </w:p>
    <w:p w14:paraId="22E2989B" w14:textId="77777777" w:rsidR="00C7275D" w:rsidRPr="00C7275D" w:rsidRDefault="00C7275D" w:rsidP="00C7275D">
      <w:pPr>
        <w:numPr>
          <w:ilvl w:val="1"/>
          <w:numId w:val="15"/>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Alternatively, navigate to the object's "Permissions" tab.</w:t>
      </w:r>
    </w:p>
    <w:p w14:paraId="6A0536CA" w14:textId="77777777" w:rsidR="00C7275D" w:rsidRPr="00C7275D" w:rsidRDefault="00C7275D" w:rsidP="00C7275D">
      <w:pPr>
        <w:numPr>
          <w:ilvl w:val="1"/>
          <w:numId w:val="15"/>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In the "Access control list (ACL)" section, choose "Edit."</w:t>
      </w:r>
    </w:p>
    <w:p w14:paraId="6513E455" w14:textId="77777777" w:rsidR="00C7275D" w:rsidRPr="00C7275D" w:rsidRDefault="00C7275D" w:rsidP="00C7275D">
      <w:pPr>
        <w:numPr>
          <w:ilvl w:val="1"/>
          <w:numId w:val="15"/>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lastRenderedPageBreak/>
        <w:t>For the "Everyone (public access)" grantee, check the "Read" permission for "Objects."</w:t>
      </w:r>
    </w:p>
    <w:p w14:paraId="472B81DF" w14:textId="77777777" w:rsidR="00C7275D" w:rsidRPr="00C7275D" w:rsidRDefault="00C7275D" w:rsidP="00C7275D">
      <w:pPr>
        <w:numPr>
          <w:ilvl w:val="1"/>
          <w:numId w:val="15"/>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C3C6D6"/>
          <w:spacing w:val="2"/>
          <w:sz w:val="24"/>
          <w:szCs w:val="24"/>
          <w:lang w:val="en-IN" w:eastAsia="en-IN"/>
        </w:rPr>
        <w:t>Acknowledge the warning about public access and choose "Save changes."</w:t>
      </w:r>
    </w:p>
    <w:p w14:paraId="6B221E8D" w14:textId="77777777" w:rsidR="00C7275D" w:rsidRPr="00C7275D" w:rsidRDefault="00C7275D" w:rsidP="00C7275D">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4. Configure Public Access using Bucket Policies (for more granular control):</w:t>
      </w:r>
    </w:p>
    <w:p w14:paraId="16FAFF8F" w14:textId="77777777" w:rsidR="00C7275D" w:rsidRPr="00C7275D" w:rsidRDefault="00C7275D" w:rsidP="00C7275D">
      <w:pPr>
        <w:numPr>
          <w:ilvl w:val="0"/>
          <w:numId w:val="16"/>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Navigate to the bucket's "Permissions" tab.</w:t>
      </w:r>
    </w:p>
    <w:p w14:paraId="362AE000" w14:textId="77777777" w:rsidR="00C7275D" w:rsidRPr="00C7275D" w:rsidRDefault="00C7275D" w:rsidP="00C7275D">
      <w:pPr>
        <w:numPr>
          <w:ilvl w:val="0"/>
          <w:numId w:val="16"/>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"Bucket policy."</w:t>
      </w:r>
    </w:p>
    <w:p w14:paraId="25E02BAE" w14:textId="77777777" w:rsidR="00C7275D" w:rsidRPr="00C7275D" w:rsidRDefault="00C7275D" w:rsidP="00C7275D">
      <w:pPr>
        <w:numPr>
          <w:ilvl w:val="0"/>
          <w:numId w:val="16"/>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Write a JSON policy that grants public read access to specific objects or prefixes within the bucket. For example, to make all objects in a specific folder public:</w:t>
      </w:r>
    </w:p>
    <w:p w14:paraId="23F87739" w14:textId="77777777" w:rsidR="00C7275D" w:rsidRPr="00C7275D" w:rsidRDefault="00C7275D" w:rsidP="00C7275D">
      <w:pPr>
        <w:shd w:val="clear" w:color="auto" w:fill="1F1F1F"/>
        <w:spacing w:after="0" w:line="240" w:lineRule="auto"/>
        <w:rPr>
          <w:rFonts w:ascii="Times New Roman" w:eastAsia="Times New Roman" w:hAnsi="Times New Roman" w:cs="Times New Roman"/>
          <w:sz w:val="21"/>
          <w:szCs w:val="21"/>
          <w:lang w:val="en-IN" w:eastAsia="en-IN"/>
        </w:rPr>
      </w:pPr>
      <w:r w:rsidRPr="00C7275D">
        <w:rPr>
          <w:rFonts w:ascii="Arial" w:eastAsia="Times New Roman" w:hAnsi="Arial" w:cs="Arial"/>
          <w:color w:val="EEF0FF"/>
          <w:sz w:val="21"/>
          <w:szCs w:val="21"/>
          <w:lang w:val="en-IN" w:eastAsia="en-IN"/>
        </w:rPr>
        <w:t>Code</w:t>
      </w:r>
    </w:p>
    <w:p w14:paraId="0E02845A" w14:textId="77777777" w:rsidR="00C7275D" w:rsidRPr="00C7275D" w:rsidRDefault="00C7275D" w:rsidP="00C7275D">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lang w:val="en-IN" w:eastAsia="en-IN"/>
        </w:rPr>
      </w:pP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"Version"</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"2012-10-17"</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"Statement"</w:t>
      </w:r>
      <w:r w:rsidRPr="00C7275D">
        <w:rPr>
          <w:rFonts w:ascii="Courier New" w:eastAsia="Times New Roman" w:hAnsi="Courier New" w:cs="Courier New"/>
          <w:color w:val="EEF0FF"/>
          <w:sz w:val="20"/>
          <w:szCs w:val="20"/>
          <w:lang w:val="en-IN" w:eastAsia="en-IN"/>
        </w:rPr>
        <w:t>: [</w:t>
      </w:r>
      <w:r w:rsidRPr="00C7275D">
        <w:rPr>
          <w:rFonts w:ascii="Courier New" w:eastAsia="Times New Roman" w:hAnsi="Courier New" w:cs="Courier New"/>
          <w:color w:val="EEF0FF"/>
          <w:sz w:val="20"/>
          <w:szCs w:val="20"/>
          <w:lang w:val="en-IN" w:eastAsia="en-IN"/>
        </w:rPr>
        <w:br/>
        <w:t xml:space="preserve">         </w:t>
      </w:r>
      <w:proofErr w:type="gramStart"/>
      <w:r w:rsidRPr="00C7275D">
        <w:rPr>
          <w:rFonts w:ascii="Courier New" w:eastAsia="Times New Roman" w:hAnsi="Courier New" w:cs="Courier New"/>
          <w:color w:val="EEF0FF"/>
          <w:sz w:val="20"/>
          <w:szCs w:val="20"/>
          <w:lang w:val="en-IN" w:eastAsia="en-IN"/>
        </w:rPr>
        <w:t xml:space="preserve">   {</w:t>
      </w:r>
      <w:proofErr w:type="gramEnd"/>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"Effect"</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"Allow"</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"Principal"</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"Action"</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"s3:GetObject"</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"Resource"</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"arn:aws:s3:::your-bucket-name/public-folder/*"</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EEF0FF"/>
          <w:sz w:val="20"/>
          <w:szCs w:val="20"/>
          <w:lang w:val="en-IN" w:eastAsia="en-IN"/>
        </w:rPr>
        <w:br/>
        <w:t xml:space="preserve">    }</w:t>
      </w:r>
    </w:p>
    <w:p w14:paraId="119C1E7B" w14:textId="77777777" w:rsidR="00C7275D" w:rsidRPr="00C7275D" w:rsidRDefault="00C7275D" w:rsidP="00C7275D">
      <w:pPr>
        <w:shd w:val="clear" w:color="auto" w:fill="1F1F1F"/>
        <w:spacing w:after="150" w:line="240" w:lineRule="auto"/>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(Replace </w:t>
      </w:r>
      <w:r w:rsidRPr="00C7275D">
        <w:rPr>
          <w:rFonts w:ascii="Courier New" w:eastAsia="Times New Roman" w:hAnsi="Courier New" w:cs="Courier New"/>
          <w:color w:val="EEF0FF"/>
          <w:sz w:val="20"/>
          <w:szCs w:val="20"/>
          <w:lang w:val="en-IN" w:eastAsia="en-IN"/>
        </w:rPr>
        <w:t>your-bucket-name</w:t>
      </w:r>
      <w:r w:rsidRPr="00C7275D">
        <w:rPr>
          <w:rFonts w:ascii="Arial" w:eastAsia="Times New Roman" w:hAnsi="Arial" w:cs="Arial"/>
          <w:color w:val="EEF0FF"/>
          <w:sz w:val="27"/>
          <w:szCs w:val="27"/>
          <w:lang w:val="en-IN" w:eastAsia="en-IN"/>
        </w:rPr>
        <w:t> and </w:t>
      </w:r>
      <w:r w:rsidRPr="00C7275D">
        <w:rPr>
          <w:rFonts w:ascii="Courier New" w:eastAsia="Times New Roman" w:hAnsi="Courier New" w:cs="Courier New"/>
          <w:color w:val="EEF0FF"/>
          <w:sz w:val="20"/>
          <w:szCs w:val="20"/>
          <w:lang w:val="en-IN" w:eastAsia="en-IN"/>
        </w:rPr>
        <w:t>public-folder</w:t>
      </w:r>
      <w:r w:rsidRPr="00C7275D">
        <w:rPr>
          <w:rFonts w:ascii="Arial" w:eastAsia="Times New Roman" w:hAnsi="Arial" w:cs="Arial"/>
          <w:color w:val="EEF0FF"/>
          <w:sz w:val="27"/>
          <w:szCs w:val="27"/>
          <w:lang w:val="en-IN" w:eastAsia="en-IN"/>
        </w:rPr>
        <w:t> with your actual bucket name and desired folder.) Save the bucket policy.</w:t>
      </w:r>
    </w:p>
    <w:p w14:paraId="53B9D54A" w14:textId="170B8EB6" w:rsidR="00FB56BC" w:rsidRDefault="00FB56BC" w:rsidP="00C7275D">
      <w:pPr>
        <w:pStyle w:val="ListNumber"/>
        <w:numPr>
          <w:ilvl w:val="0"/>
          <w:numId w:val="0"/>
        </w:numPr>
        <w:ind w:left="360"/>
      </w:pPr>
    </w:p>
    <w:sectPr w:rsidR="00FB56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937FF3"/>
    <w:multiLevelType w:val="multilevel"/>
    <w:tmpl w:val="D2F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31612"/>
    <w:multiLevelType w:val="multilevel"/>
    <w:tmpl w:val="D5443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34BEB"/>
    <w:multiLevelType w:val="multilevel"/>
    <w:tmpl w:val="9CFE3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25EB7"/>
    <w:multiLevelType w:val="multilevel"/>
    <w:tmpl w:val="9D5C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6537F8"/>
    <w:multiLevelType w:val="multilevel"/>
    <w:tmpl w:val="C57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F4E85"/>
    <w:multiLevelType w:val="multilevel"/>
    <w:tmpl w:val="38F6C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42329A"/>
    <w:multiLevelType w:val="multilevel"/>
    <w:tmpl w:val="148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14806"/>
    <w:multiLevelType w:val="multilevel"/>
    <w:tmpl w:val="9092C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CD652C"/>
    <w:multiLevelType w:val="multilevel"/>
    <w:tmpl w:val="31B4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817BB8"/>
    <w:multiLevelType w:val="multilevel"/>
    <w:tmpl w:val="3F342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9B183B"/>
    <w:multiLevelType w:val="multilevel"/>
    <w:tmpl w:val="89F0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0636A"/>
    <w:multiLevelType w:val="multilevel"/>
    <w:tmpl w:val="3A041F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B04D1"/>
    <w:multiLevelType w:val="multilevel"/>
    <w:tmpl w:val="CDB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D2C4D"/>
    <w:multiLevelType w:val="multilevel"/>
    <w:tmpl w:val="6A9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979C2"/>
    <w:multiLevelType w:val="multilevel"/>
    <w:tmpl w:val="CF685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CC53A4"/>
    <w:multiLevelType w:val="multilevel"/>
    <w:tmpl w:val="EED88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E6F5D"/>
    <w:multiLevelType w:val="multilevel"/>
    <w:tmpl w:val="119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C548E"/>
    <w:multiLevelType w:val="multilevel"/>
    <w:tmpl w:val="46AC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B339B"/>
    <w:multiLevelType w:val="multilevel"/>
    <w:tmpl w:val="14A69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D01DFC"/>
    <w:multiLevelType w:val="multilevel"/>
    <w:tmpl w:val="21DA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77FD3"/>
    <w:multiLevelType w:val="multilevel"/>
    <w:tmpl w:val="36AC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92413"/>
    <w:multiLevelType w:val="multilevel"/>
    <w:tmpl w:val="2C7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F6D62"/>
    <w:multiLevelType w:val="multilevel"/>
    <w:tmpl w:val="26E8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03DFC"/>
    <w:multiLevelType w:val="multilevel"/>
    <w:tmpl w:val="793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22CA5"/>
    <w:multiLevelType w:val="multilevel"/>
    <w:tmpl w:val="F17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E5216"/>
    <w:multiLevelType w:val="multilevel"/>
    <w:tmpl w:val="BB6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56005"/>
    <w:multiLevelType w:val="multilevel"/>
    <w:tmpl w:val="EE7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2633D"/>
    <w:multiLevelType w:val="multilevel"/>
    <w:tmpl w:val="CCBAA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193864"/>
    <w:multiLevelType w:val="multilevel"/>
    <w:tmpl w:val="0F7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AD5DC9"/>
    <w:multiLevelType w:val="multilevel"/>
    <w:tmpl w:val="5E3C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67812"/>
    <w:multiLevelType w:val="multilevel"/>
    <w:tmpl w:val="4F6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3360E"/>
    <w:multiLevelType w:val="multilevel"/>
    <w:tmpl w:val="E494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446B9B"/>
    <w:multiLevelType w:val="multilevel"/>
    <w:tmpl w:val="F590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702210"/>
    <w:multiLevelType w:val="multilevel"/>
    <w:tmpl w:val="015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410DE"/>
    <w:multiLevelType w:val="multilevel"/>
    <w:tmpl w:val="B2D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B657DB"/>
    <w:multiLevelType w:val="multilevel"/>
    <w:tmpl w:val="6BAE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2755B"/>
    <w:multiLevelType w:val="multilevel"/>
    <w:tmpl w:val="0B340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241364"/>
    <w:multiLevelType w:val="multilevel"/>
    <w:tmpl w:val="511ABF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D1021C"/>
    <w:multiLevelType w:val="multilevel"/>
    <w:tmpl w:val="4A0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21319D"/>
    <w:multiLevelType w:val="multilevel"/>
    <w:tmpl w:val="303A72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0E4A51"/>
    <w:multiLevelType w:val="multilevel"/>
    <w:tmpl w:val="72D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A37B2"/>
    <w:multiLevelType w:val="multilevel"/>
    <w:tmpl w:val="E066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B596C"/>
    <w:multiLevelType w:val="multilevel"/>
    <w:tmpl w:val="B680D0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E00E4"/>
    <w:multiLevelType w:val="multilevel"/>
    <w:tmpl w:val="82C8B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8"/>
  </w:num>
  <w:num w:numId="8">
    <w:abstractNumId w:val="7"/>
  </w:num>
  <w:num w:numId="9">
    <w:abstractNumId w:val="38"/>
  </w:num>
  <w:num w:numId="10">
    <w:abstractNumId w:val="8"/>
  </w:num>
  <w:num w:numId="11">
    <w:abstractNumId w:val="13"/>
  </w:num>
  <w:num w:numId="12">
    <w:abstractNumId w:val="32"/>
  </w:num>
  <w:num w:numId="13">
    <w:abstractNumId w:val="44"/>
  </w:num>
  <w:num w:numId="14">
    <w:abstractNumId w:val="23"/>
  </w:num>
  <w:num w:numId="15">
    <w:abstractNumId w:val="23"/>
    <w:lvlOverride w:ilvl="1">
      <w:lvl w:ilvl="1">
        <w:numFmt w:val="bullet"/>
        <w:lvlText w:val=""/>
        <w:lvlJc w:val="left"/>
        <w:pPr>
          <w:tabs>
            <w:tab w:val="num" w:pos="1440"/>
          </w:tabs>
          <w:ind w:left="1440" w:hanging="360"/>
        </w:pPr>
        <w:rPr>
          <w:rFonts w:ascii="Symbol" w:hAnsi="Symbol" w:hint="default"/>
          <w:sz w:val="20"/>
        </w:rPr>
      </w:lvl>
    </w:lvlOverride>
  </w:num>
  <w:num w:numId="16">
    <w:abstractNumId w:val="34"/>
  </w:num>
  <w:num w:numId="17">
    <w:abstractNumId w:val="33"/>
  </w:num>
  <w:num w:numId="18">
    <w:abstractNumId w:val="16"/>
  </w:num>
  <w:num w:numId="19">
    <w:abstractNumId w:val="20"/>
  </w:num>
  <w:num w:numId="20">
    <w:abstractNumId w:val="21"/>
  </w:num>
  <w:num w:numId="21">
    <w:abstractNumId w:val="41"/>
  </w:num>
  <w:num w:numId="22">
    <w:abstractNumId w:val="40"/>
  </w:num>
  <w:num w:numId="23">
    <w:abstractNumId w:val="18"/>
  </w:num>
  <w:num w:numId="24">
    <w:abstractNumId w:val="27"/>
  </w:num>
  <w:num w:numId="25">
    <w:abstractNumId w:val="14"/>
  </w:num>
  <w:num w:numId="26">
    <w:abstractNumId w:val="37"/>
  </w:num>
  <w:num w:numId="27">
    <w:abstractNumId w:val="49"/>
  </w:num>
  <w:num w:numId="28">
    <w:abstractNumId w:val="15"/>
  </w:num>
  <w:num w:numId="29">
    <w:abstractNumId w:val="15"/>
    <w:lvlOverride w:ilvl="1">
      <w:lvl w:ilvl="1">
        <w:numFmt w:val="decimal"/>
        <w:lvlText w:val="%2."/>
        <w:lvlJc w:val="left"/>
      </w:lvl>
    </w:lvlOverride>
  </w:num>
  <w:num w:numId="30">
    <w:abstractNumId w:val="12"/>
  </w:num>
  <w:num w:numId="31">
    <w:abstractNumId w:val="29"/>
  </w:num>
  <w:num w:numId="32">
    <w:abstractNumId w:val="30"/>
  </w:num>
  <w:num w:numId="33">
    <w:abstractNumId w:val="9"/>
  </w:num>
  <w:num w:numId="34">
    <w:abstractNumId w:val="22"/>
  </w:num>
  <w:num w:numId="35">
    <w:abstractNumId w:val="11"/>
  </w:num>
  <w:num w:numId="36">
    <w:abstractNumId w:val="10"/>
  </w:num>
  <w:num w:numId="37">
    <w:abstractNumId w:val="43"/>
  </w:num>
  <w:num w:numId="38">
    <w:abstractNumId w:val="39"/>
  </w:num>
  <w:num w:numId="39">
    <w:abstractNumId w:val="45"/>
  </w:num>
  <w:num w:numId="40">
    <w:abstractNumId w:val="31"/>
  </w:num>
  <w:num w:numId="41">
    <w:abstractNumId w:val="36"/>
  </w:num>
  <w:num w:numId="42">
    <w:abstractNumId w:val="48"/>
  </w:num>
  <w:num w:numId="43">
    <w:abstractNumId w:val="47"/>
  </w:num>
  <w:num w:numId="44">
    <w:abstractNumId w:val="26"/>
  </w:num>
  <w:num w:numId="45">
    <w:abstractNumId w:val="46"/>
  </w:num>
  <w:num w:numId="46">
    <w:abstractNumId w:val="25"/>
  </w:num>
  <w:num w:numId="47">
    <w:abstractNumId w:val="42"/>
  </w:num>
  <w:num w:numId="48">
    <w:abstractNumId w:val="19"/>
  </w:num>
  <w:num w:numId="49">
    <w:abstractNumId w:val="24"/>
  </w:num>
  <w:num w:numId="50">
    <w:abstractNumId w:val="35"/>
  </w:num>
  <w:num w:numId="51">
    <w:abstractNumId w:val="17"/>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275D"/>
    <w:rsid w:val="00CB0664"/>
    <w:rsid w:val="00FB56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6F7102"/>
  <w14:defaultImageDpi w14:val="300"/>
  <w15:docId w15:val="{14D1B469-97AE-47E0-86D3-8978C5D2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727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727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7275D"/>
    <w:rPr>
      <w:rFonts w:ascii="Courier New" w:eastAsia="Times New Roman" w:hAnsi="Courier New" w:cs="Courier New"/>
      <w:sz w:val="20"/>
      <w:szCs w:val="20"/>
      <w:lang w:val="en-IN" w:eastAsia="en-IN"/>
    </w:rPr>
  </w:style>
  <w:style w:type="character" w:customStyle="1" w:styleId="hljs-keyword">
    <w:name w:val="hljs-keyword"/>
    <w:basedOn w:val="DefaultParagraphFont"/>
    <w:rsid w:val="00C7275D"/>
  </w:style>
  <w:style w:type="character" w:customStyle="1" w:styleId="hljs-title">
    <w:name w:val="hljs-title"/>
    <w:basedOn w:val="DefaultParagraphFont"/>
    <w:rsid w:val="00C7275D"/>
  </w:style>
  <w:style w:type="character" w:customStyle="1" w:styleId="hljs-params">
    <w:name w:val="hljs-params"/>
    <w:basedOn w:val="DefaultParagraphFont"/>
    <w:rsid w:val="00C7275D"/>
  </w:style>
  <w:style w:type="character" w:customStyle="1" w:styleId="hljs-builtin">
    <w:name w:val="hljs-built_in"/>
    <w:basedOn w:val="DefaultParagraphFont"/>
    <w:rsid w:val="00C7275D"/>
  </w:style>
  <w:style w:type="character" w:customStyle="1" w:styleId="hljs-string">
    <w:name w:val="hljs-string"/>
    <w:basedOn w:val="DefaultParagraphFont"/>
    <w:rsid w:val="00C7275D"/>
  </w:style>
  <w:style w:type="character" w:customStyle="1" w:styleId="hljs-number">
    <w:name w:val="hljs-number"/>
    <w:basedOn w:val="DefaultParagraphFont"/>
    <w:rsid w:val="00C7275D"/>
  </w:style>
  <w:style w:type="character" w:customStyle="1" w:styleId="uv3um">
    <w:name w:val="uv3um"/>
    <w:basedOn w:val="DefaultParagraphFont"/>
    <w:rsid w:val="00C7275D"/>
  </w:style>
  <w:style w:type="paragraph" w:customStyle="1" w:styleId="k3ksmc">
    <w:name w:val="k3ksmc"/>
    <w:basedOn w:val="Normal"/>
    <w:rsid w:val="00C727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qegvc">
    <w:name w:val="rqegvc"/>
    <w:basedOn w:val="DefaultParagraphFont"/>
    <w:rsid w:val="00C7275D"/>
  </w:style>
  <w:style w:type="character" w:customStyle="1" w:styleId="hljs-meta">
    <w:name w:val="hljs-meta"/>
    <w:basedOn w:val="DefaultParagraphFont"/>
    <w:rsid w:val="00C7275D"/>
  </w:style>
  <w:style w:type="character" w:customStyle="1" w:styleId="hljs-subst">
    <w:name w:val="hljs-subst"/>
    <w:basedOn w:val="DefaultParagraphFont"/>
    <w:rsid w:val="00C7275D"/>
  </w:style>
  <w:style w:type="character" w:customStyle="1" w:styleId="t286pc">
    <w:name w:val="t286pc"/>
    <w:basedOn w:val="DefaultParagraphFont"/>
    <w:rsid w:val="00C7275D"/>
  </w:style>
  <w:style w:type="character" w:customStyle="1" w:styleId="a7yfkb">
    <w:name w:val="a7yfkb"/>
    <w:basedOn w:val="DefaultParagraphFont"/>
    <w:rsid w:val="00C7275D"/>
  </w:style>
  <w:style w:type="character" w:customStyle="1" w:styleId="vszkzc">
    <w:name w:val="vszkzc"/>
    <w:basedOn w:val="DefaultParagraphFont"/>
    <w:rsid w:val="00C7275D"/>
  </w:style>
  <w:style w:type="character" w:customStyle="1" w:styleId="hljs-punctuation">
    <w:name w:val="hljs-punctuation"/>
    <w:basedOn w:val="DefaultParagraphFont"/>
    <w:rsid w:val="00C7275D"/>
  </w:style>
  <w:style w:type="character" w:customStyle="1" w:styleId="hljs-attr">
    <w:name w:val="hljs-attr"/>
    <w:basedOn w:val="DefaultParagraphFont"/>
    <w:rsid w:val="00C7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60657">
      <w:bodyDiv w:val="1"/>
      <w:marLeft w:val="0"/>
      <w:marRight w:val="0"/>
      <w:marTop w:val="0"/>
      <w:marBottom w:val="0"/>
      <w:divBdr>
        <w:top w:val="none" w:sz="0" w:space="0" w:color="auto"/>
        <w:left w:val="none" w:sz="0" w:space="0" w:color="auto"/>
        <w:bottom w:val="none" w:sz="0" w:space="0" w:color="auto"/>
        <w:right w:val="none" w:sz="0" w:space="0" w:color="auto"/>
      </w:divBdr>
      <w:divsChild>
        <w:div w:id="94130964">
          <w:marLeft w:val="0"/>
          <w:marRight w:val="0"/>
          <w:marTop w:val="0"/>
          <w:marBottom w:val="0"/>
          <w:divBdr>
            <w:top w:val="none" w:sz="0" w:space="0" w:color="auto"/>
            <w:left w:val="none" w:sz="0" w:space="0" w:color="auto"/>
            <w:bottom w:val="none" w:sz="0" w:space="0" w:color="auto"/>
            <w:right w:val="none" w:sz="0" w:space="0" w:color="auto"/>
          </w:divBdr>
          <w:divsChild>
            <w:div w:id="503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399">
      <w:bodyDiv w:val="1"/>
      <w:marLeft w:val="0"/>
      <w:marRight w:val="0"/>
      <w:marTop w:val="0"/>
      <w:marBottom w:val="0"/>
      <w:divBdr>
        <w:top w:val="none" w:sz="0" w:space="0" w:color="auto"/>
        <w:left w:val="none" w:sz="0" w:space="0" w:color="auto"/>
        <w:bottom w:val="none" w:sz="0" w:space="0" w:color="auto"/>
        <w:right w:val="none" w:sz="0" w:space="0" w:color="auto"/>
      </w:divBdr>
    </w:div>
    <w:div w:id="908534490">
      <w:bodyDiv w:val="1"/>
      <w:marLeft w:val="0"/>
      <w:marRight w:val="0"/>
      <w:marTop w:val="0"/>
      <w:marBottom w:val="0"/>
      <w:divBdr>
        <w:top w:val="none" w:sz="0" w:space="0" w:color="auto"/>
        <w:left w:val="none" w:sz="0" w:space="0" w:color="auto"/>
        <w:bottom w:val="none" w:sz="0" w:space="0" w:color="auto"/>
        <w:right w:val="none" w:sz="0" w:space="0" w:color="auto"/>
      </w:divBdr>
      <w:divsChild>
        <w:div w:id="1144547340">
          <w:marLeft w:val="0"/>
          <w:marRight w:val="0"/>
          <w:marTop w:val="0"/>
          <w:marBottom w:val="0"/>
          <w:divBdr>
            <w:top w:val="none" w:sz="0" w:space="0" w:color="auto"/>
            <w:left w:val="none" w:sz="0" w:space="0" w:color="auto"/>
            <w:bottom w:val="none" w:sz="0" w:space="0" w:color="auto"/>
            <w:right w:val="none" w:sz="0" w:space="0" w:color="auto"/>
          </w:divBdr>
          <w:divsChild>
            <w:div w:id="1468745191">
              <w:marLeft w:val="0"/>
              <w:marRight w:val="0"/>
              <w:marTop w:val="0"/>
              <w:marBottom w:val="0"/>
              <w:divBdr>
                <w:top w:val="none" w:sz="0" w:space="0" w:color="auto"/>
                <w:left w:val="none" w:sz="0" w:space="0" w:color="auto"/>
                <w:bottom w:val="none" w:sz="0" w:space="0" w:color="auto"/>
                <w:right w:val="none" w:sz="0" w:space="0" w:color="auto"/>
              </w:divBdr>
              <w:divsChild>
                <w:div w:id="1881894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962722">
          <w:marLeft w:val="0"/>
          <w:marRight w:val="0"/>
          <w:marTop w:val="0"/>
          <w:marBottom w:val="0"/>
          <w:divBdr>
            <w:top w:val="none" w:sz="0" w:space="0" w:color="auto"/>
            <w:left w:val="none" w:sz="0" w:space="0" w:color="auto"/>
            <w:bottom w:val="none" w:sz="0" w:space="0" w:color="auto"/>
            <w:right w:val="none" w:sz="0" w:space="0" w:color="auto"/>
          </w:divBdr>
          <w:divsChild>
            <w:div w:id="1042364781">
              <w:marLeft w:val="0"/>
              <w:marRight w:val="0"/>
              <w:marTop w:val="0"/>
              <w:marBottom w:val="0"/>
              <w:divBdr>
                <w:top w:val="none" w:sz="0" w:space="0" w:color="auto"/>
                <w:left w:val="none" w:sz="0" w:space="0" w:color="auto"/>
                <w:bottom w:val="none" w:sz="0" w:space="0" w:color="auto"/>
                <w:right w:val="none" w:sz="0" w:space="0" w:color="auto"/>
              </w:divBdr>
            </w:div>
          </w:divsChild>
        </w:div>
        <w:div w:id="1252549398">
          <w:marLeft w:val="0"/>
          <w:marRight w:val="0"/>
          <w:marTop w:val="0"/>
          <w:marBottom w:val="0"/>
          <w:divBdr>
            <w:top w:val="none" w:sz="0" w:space="0" w:color="auto"/>
            <w:left w:val="none" w:sz="0" w:space="0" w:color="auto"/>
            <w:bottom w:val="none" w:sz="0" w:space="0" w:color="auto"/>
            <w:right w:val="none" w:sz="0" w:space="0" w:color="auto"/>
          </w:divBdr>
          <w:divsChild>
            <w:div w:id="513615339">
              <w:marLeft w:val="0"/>
              <w:marRight w:val="0"/>
              <w:marTop w:val="0"/>
              <w:marBottom w:val="0"/>
              <w:divBdr>
                <w:top w:val="none" w:sz="0" w:space="0" w:color="auto"/>
                <w:left w:val="none" w:sz="0" w:space="0" w:color="auto"/>
                <w:bottom w:val="none" w:sz="0" w:space="0" w:color="auto"/>
                <w:right w:val="none" w:sz="0" w:space="0" w:color="auto"/>
              </w:divBdr>
              <w:divsChild>
                <w:div w:id="1629339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341657">
          <w:marLeft w:val="0"/>
          <w:marRight w:val="0"/>
          <w:marTop w:val="0"/>
          <w:marBottom w:val="0"/>
          <w:divBdr>
            <w:top w:val="none" w:sz="0" w:space="0" w:color="auto"/>
            <w:left w:val="none" w:sz="0" w:space="0" w:color="auto"/>
            <w:bottom w:val="none" w:sz="0" w:space="0" w:color="auto"/>
            <w:right w:val="none" w:sz="0" w:space="0" w:color="auto"/>
          </w:divBdr>
          <w:divsChild>
            <w:div w:id="836306527">
              <w:marLeft w:val="0"/>
              <w:marRight w:val="0"/>
              <w:marTop w:val="0"/>
              <w:marBottom w:val="0"/>
              <w:divBdr>
                <w:top w:val="none" w:sz="0" w:space="0" w:color="auto"/>
                <w:left w:val="none" w:sz="0" w:space="0" w:color="auto"/>
                <w:bottom w:val="none" w:sz="0" w:space="0" w:color="auto"/>
                <w:right w:val="none" w:sz="0" w:space="0" w:color="auto"/>
              </w:divBdr>
            </w:div>
          </w:divsChild>
        </w:div>
        <w:div w:id="1397506174">
          <w:marLeft w:val="0"/>
          <w:marRight w:val="0"/>
          <w:marTop w:val="0"/>
          <w:marBottom w:val="0"/>
          <w:divBdr>
            <w:top w:val="none" w:sz="0" w:space="0" w:color="auto"/>
            <w:left w:val="none" w:sz="0" w:space="0" w:color="auto"/>
            <w:bottom w:val="none" w:sz="0" w:space="0" w:color="auto"/>
            <w:right w:val="none" w:sz="0" w:space="0" w:color="auto"/>
          </w:divBdr>
          <w:divsChild>
            <w:div w:id="1734549732">
              <w:marLeft w:val="0"/>
              <w:marRight w:val="0"/>
              <w:marTop w:val="0"/>
              <w:marBottom w:val="0"/>
              <w:divBdr>
                <w:top w:val="none" w:sz="0" w:space="0" w:color="auto"/>
                <w:left w:val="none" w:sz="0" w:space="0" w:color="auto"/>
                <w:bottom w:val="none" w:sz="0" w:space="0" w:color="auto"/>
                <w:right w:val="none" w:sz="0" w:space="0" w:color="auto"/>
              </w:divBdr>
              <w:divsChild>
                <w:div w:id="7485811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7943947">
          <w:marLeft w:val="0"/>
          <w:marRight w:val="0"/>
          <w:marTop w:val="0"/>
          <w:marBottom w:val="0"/>
          <w:divBdr>
            <w:top w:val="none" w:sz="0" w:space="0" w:color="auto"/>
            <w:left w:val="none" w:sz="0" w:space="0" w:color="auto"/>
            <w:bottom w:val="none" w:sz="0" w:space="0" w:color="auto"/>
            <w:right w:val="none" w:sz="0" w:space="0" w:color="auto"/>
          </w:divBdr>
          <w:divsChild>
            <w:div w:id="1835339272">
              <w:marLeft w:val="0"/>
              <w:marRight w:val="0"/>
              <w:marTop w:val="0"/>
              <w:marBottom w:val="0"/>
              <w:divBdr>
                <w:top w:val="none" w:sz="0" w:space="0" w:color="auto"/>
                <w:left w:val="none" w:sz="0" w:space="0" w:color="auto"/>
                <w:bottom w:val="none" w:sz="0" w:space="0" w:color="auto"/>
                <w:right w:val="none" w:sz="0" w:space="0" w:color="auto"/>
              </w:divBdr>
              <w:divsChild>
                <w:div w:id="101343798">
                  <w:marLeft w:val="0"/>
                  <w:marRight w:val="0"/>
                  <w:marTop w:val="0"/>
                  <w:marBottom w:val="0"/>
                  <w:divBdr>
                    <w:top w:val="none" w:sz="0" w:space="0" w:color="auto"/>
                    <w:left w:val="none" w:sz="0" w:space="0" w:color="auto"/>
                    <w:bottom w:val="none" w:sz="0" w:space="0" w:color="auto"/>
                    <w:right w:val="none" w:sz="0" w:space="0" w:color="auto"/>
                  </w:divBdr>
                  <w:divsChild>
                    <w:div w:id="1375077957">
                      <w:marLeft w:val="0"/>
                      <w:marRight w:val="0"/>
                      <w:marTop w:val="0"/>
                      <w:marBottom w:val="0"/>
                      <w:divBdr>
                        <w:top w:val="none" w:sz="0" w:space="0" w:color="auto"/>
                        <w:left w:val="none" w:sz="0" w:space="0" w:color="auto"/>
                        <w:bottom w:val="none" w:sz="0" w:space="0" w:color="auto"/>
                        <w:right w:val="none" w:sz="0" w:space="0" w:color="auto"/>
                      </w:divBdr>
                      <w:divsChild>
                        <w:div w:id="1314218473">
                          <w:marLeft w:val="0"/>
                          <w:marRight w:val="0"/>
                          <w:marTop w:val="0"/>
                          <w:marBottom w:val="0"/>
                          <w:divBdr>
                            <w:top w:val="none" w:sz="0" w:space="0" w:color="auto"/>
                            <w:left w:val="none" w:sz="0" w:space="0" w:color="auto"/>
                            <w:bottom w:val="none" w:sz="0" w:space="0" w:color="auto"/>
                            <w:right w:val="none" w:sz="0" w:space="0" w:color="auto"/>
                          </w:divBdr>
                          <w:divsChild>
                            <w:div w:id="1662999164">
                              <w:marLeft w:val="0"/>
                              <w:marRight w:val="0"/>
                              <w:marTop w:val="0"/>
                              <w:marBottom w:val="0"/>
                              <w:divBdr>
                                <w:top w:val="none" w:sz="0" w:space="0" w:color="auto"/>
                                <w:left w:val="none" w:sz="0" w:space="0" w:color="auto"/>
                                <w:bottom w:val="none" w:sz="0" w:space="0" w:color="auto"/>
                                <w:right w:val="none" w:sz="0" w:space="0" w:color="auto"/>
                              </w:divBdr>
                            </w:div>
                            <w:div w:id="21003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3985">
                  <w:marLeft w:val="0"/>
                  <w:marRight w:val="0"/>
                  <w:marTop w:val="0"/>
                  <w:marBottom w:val="0"/>
                  <w:divBdr>
                    <w:top w:val="none" w:sz="0" w:space="0" w:color="auto"/>
                    <w:left w:val="none" w:sz="0" w:space="0" w:color="auto"/>
                    <w:bottom w:val="none" w:sz="0" w:space="0" w:color="auto"/>
                    <w:right w:val="none" w:sz="0" w:space="0" w:color="auto"/>
                  </w:divBdr>
                  <w:divsChild>
                    <w:div w:id="444690406">
                      <w:marLeft w:val="0"/>
                      <w:marRight w:val="0"/>
                      <w:marTop w:val="0"/>
                      <w:marBottom w:val="0"/>
                      <w:divBdr>
                        <w:top w:val="none" w:sz="0" w:space="0" w:color="auto"/>
                        <w:left w:val="none" w:sz="0" w:space="0" w:color="auto"/>
                        <w:bottom w:val="none" w:sz="0" w:space="0" w:color="auto"/>
                        <w:right w:val="none" w:sz="0" w:space="0" w:color="auto"/>
                      </w:divBdr>
                      <w:divsChild>
                        <w:div w:id="784039915">
                          <w:marLeft w:val="0"/>
                          <w:marRight w:val="0"/>
                          <w:marTop w:val="0"/>
                          <w:marBottom w:val="0"/>
                          <w:divBdr>
                            <w:top w:val="none" w:sz="0" w:space="0" w:color="auto"/>
                            <w:left w:val="none" w:sz="0" w:space="0" w:color="auto"/>
                            <w:bottom w:val="none" w:sz="0" w:space="0" w:color="auto"/>
                            <w:right w:val="none" w:sz="0" w:space="0" w:color="auto"/>
                          </w:divBdr>
                          <w:divsChild>
                            <w:div w:id="1501233543">
                              <w:marLeft w:val="0"/>
                              <w:marRight w:val="0"/>
                              <w:marTop w:val="0"/>
                              <w:marBottom w:val="0"/>
                              <w:divBdr>
                                <w:top w:val="none" w:sz="0" w:space="0" w:color="auto"/>
                                <w:left w:val="none" w:sz="0" w:space="0" w:color="auto"/>
                                <w:bottom w:val="none" w:sz="0" w:space="0" w:color="auto"/>
                                <w:right w:val="none" w:sz="0" w:space="0" w:color="auto"/>
                              </w:divBdr>
                            </w:div>
                            <w:div w:id="6370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898">
          <w:marLeft w:val="0"/>
          <w:marRight w:val="0"/>
          <w:marTop w:val="0"/>
          <w:marBottom w:val="0"/>
          <w:divBdr>
            <w:top w:val="none" w:sz="0" w:space="0" w:color="auto"/>
            <w:left w:val="none" w:sz="0" w:space="0" w:color="auto"/>
            <w:bottom w:val="none" w:sz="0" w:space="0" w:color="auto"/>
            <w:right w:val="none" w:sz="0" w:space="0" w:color="auto"/>
          </w:divBdr>
          <w:divsChild>
            <w:div w:id="1375157718">
              <w:marLeft w:val="0"/>
              <w:marRight w:val="0"/>
              <w:marTop w:val="0"/>
              <w:marBottom w:val="0"/>
              <w:divBdr>
                <w:top w:val="none" w:sz="0" w:space="0" w:color="auto"/>
                <w:left w:val="none" w:sz="0" w:space="0" w:color="auto"/>
                <w:bottom w:val="none" w:sz="0" w:space="0" w:color="auto"/>
                <w:right w:val="none" w:sz="0" w:space="0" w:color="auto"/>
              </w:divBdr>
              <w:divsChild>
                <w:div w:id="1858154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8702700">
          <w:marLeft w:val="0"/>
          <w:marRight w:val="0"/>
          <w:marTop w:val="0"/>
          <w:marBottom w:val="0"/>
          <w:divBdr>
            <w:top w:val="none" w:sz="0" w:space="0" w:color="auto"/>
            <w:left w:val="none" w:sz="0" w:space="0" w:color="auto"/>
            <w:bottom w:val="none" w:sz="0" w:space="0" w:color="auto"/>
            <w:right w:val="none" w:sz="0" w:space="0" w:color="auto"/>
          </w:divBdr>
          <w:divsChild>
            <w:div w:id="2040934540">
              <w:marLeft w:val="0"/>
              <w:marRight w:val="0"/>
              <w:marTop w:val="0"/>
              <w:marBottom w:val="0"/>
              <w:divBdr>
                <w:top w:val="none" w:sz="0" w:space="0" w:color="auto"/>
                <w:left w:val="none" w:sz="0" w:space="0" w:color="auto"/>
                <w:bottom w:val="none" w:sz="0" w:space="0" w:color="auto"/>
                <w:right w:val="none" w:sz="0" w:space="0" w:color="auto"/>
              </w:divBdr>
            </w:div>
          </w:divsChild>
        </w:div>
        <w:div w:id="554316055">
          <w:marLeft w:val="0"/>
          <w:marRight w:val="0"/>
          <w:marTop w:val="0"/>
          <w:marBottom w:val="0"/>
          <w:divBdr>
            <w:top w:val="none" w:sz="0" w:space="0" w:color="auto"/>
            <w:left w:val="none" w:sz="0" w:space="0" w:color="auto"/>
            <w:bottom w:val="none" w:sz="0" w:space="0" w:color="auto"/>
            <w:right w:val="none" w:sz="0" w:space="0" w:color="auto"/>
          </w:divBdr>
          <w:divsChild>
            <w:div w:id="1806314613">
              <w:marLeft w:val="0"/>
              <w:marRight w:val="0"/>
              <w:marTop w:val="0"/>
              <w:marBottom w:val="0"/>
              <w:divBdr>
                <w:top w:val="none" w:sz="0" w:space="0" w:color="auto"/>
                <w:left w:val="none" w:sz="0" w:space="0" w:color="auto"/>
                <w:bottom w:val="none" w:sz="0" w:space="0" w:color="auto"/>
                <w:right w:val="none" w:sz="0" w:space="0" w:color="auto"/>
              </w:divBdr>
              <w:divsChild>
                <w:div w:id="1586527036">
                  <w:marLeft w:val="0"/>
                  <w:marRight w:val="0"/>
                  <w:marTop w:val="0"/>
                  <w:marBottom w:val="0"/>
                  <w:divBdr>
                    <w:top w:val="none" w:sz="0" w:space="0" w:color="auto"/>
                    <w:left w:val="none" w:sz="0" w:space="0" w:color="auto"/>
                    <w:bottom w:val="none" w:sz="0" w:space="0" w:color="auto"/>
                    <w:right w:val="none" w:sz="0" w:space="0" w:color="auto"/>
                  </w:divBdr>
                  <w:divsChild>
                    <w:div w:id="520316380">
                      <w:marLeft w:val="0"/>
                      <w:marRight w:val="0"/>
                      <w:marTop w:val="0"/>
                      <w:marBottom w:val="300"/>
                      <w:divBdr>
                        <w:top w:val="single" w:sz="4" w:space="0" w:color="424654"/>
                        <w:left w:val="single" w:sz="4" w:space="0" w:color="424654"/>
                        <w:bottom w:val="single" w:sz="4" w:space="0" w:color="424654"/>
                        <w:right w:val="single" w:sz="4" w:space="0" w:color="424654"/>
                      </w:divBdr>
                      <w:divsChild>
                        <w:div w:id="1257205172">
                          <w:marLeft w:val="0"/>
                          <w:marRight w:val="0"/>
                          <w:marTop w:val="0"/>
                          <w:marBottom w:val="0"/>
                          <w:divBdr>
                            <w:top w:val="none" w:sz="0" w:space="0" w:color="auto"/>
                            <w:left w:val="none" w:sz="0" w:space="0" w:color="auto"/>
                            <w:bottom w:val="none" w:sz="0" w:space="0" w:color="auto"/>
                            <w:right w:val="none" w:sz="0" w:space="0" w:color="auto"/>
                          </w:divBdr>
                          <w:divsChild>
                            <w:div w:id="581253523">
                              <w:marLeft w:val="0"/>
                              <w:marRight w:val="0"/>
                              <w:marTop w:val="0"/>
                              <w:marBottom w:val="0"/>
                              <w:divBdr>
                                <w:top w:val="none" w:sz="0" w:space="0" w:color="auto"/>
                                <w:left w:val="none" w:sz="0" w:space="0" w:color="auto"/>
                                <w:bottom w:val="none" w:sz="0" w:space="0" w:color="auto"/>
                                <w:right w:val="none" w:sz="0" w:space="0" w:color="auto"/>
                              </w:divBdr>
                              <w:divsChild>
                                <w:div w:id="198906742">
                                  <w:marLeft w:val="0"/>
                                  <w:marRight w:val="0"/>
                                  <w:marTop w:val="0"/>
                                  <w:marBottom w:val="0"/>
                                  <w:divBdr>
                                    <w:top w:val="none" w:sz="0" w:space="0" w:color="auto"/>
                                    <w:left w:val="none" w:sz="0" w:space="0" w:color="auto"/>
                                    <w:bottom w:val="single" w:sz="4" w:space="0" w:color="424654"/>
                                    <w:right w:val="none" w:sz="0" w:space="0" w:color="auto"/>
                                  </w:divBdr>
                                  <w:divsChild>
                                    <w:div w:id="10760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249">
                          <w:marLeft w:val="0"/>
                          <w:marRight w:val="0"/>
                          <w:marTop w:val="0"/>
                          <w:marBottom w:val="0"/>
                          <w:divBdr>
                            <w:top w:val="none" w:sz="0" w:space="0" w:color="auto"/>
                            <w:left w:val="none" w:sz="0" w:space="0" w:color="auto"/>
                            <w:bottom w:val="none" w:sz="0" w:space="0" w:color="auto"/>
                            <w:right w:val="none" w:sz="0" w:space="0" w:color="auto"/>
                          </w:divBdr>
                          <w:divsChild>
                            <w:div w:id="1081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84228">
          <w:marLeft w:val="0"/>
          <w:marRight w:val="0"/>
          <w:marTop w:val="0"/>
          <w:marBottom w:val="0"/>
          <w:divBdr>
            <w:top w:val="none" w:sz="0" w:space="0" w:color="auto"/>
            <w:left w:val="none" w:sz="0" w:space="0" w:color="auto"/>
            <w:bottom w:val="none" w:sz="0" w:space="0" w:color="auto"/>
            <w:right w:val="none" w:sz="0" w:space="0" w:color="auto"/>
          </w:divBdr>
          <w:divsChild>
            <w:div w:id="2128238116">
              <w:marLeft w:val="0"/>
              <w:marRight w:val="0"/>
              <w:marTop w:val="0"/>
              <w:marBottom w:val="0"/>
              <w:divBdr>
                <w:top w:val="none" w:sz="0" w:space="0" w:color="auto"/>
                <w:left w:val="none" w:sz="0" w:space="0" w:color="auto"/>
                <w:bottom w:val="none" w:sz="0" w:space="0" w:color="auto"/>
                <w:right w:val="none" w:sz="0" w:space="0" w:color="auto"/>
              </w:divBdr>
              <w:divsChild>
                <w:div w:id="12539311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65747643">
      <w:bodyDiv w:val="1"/>
      <w:marLeft w:val="0"/>
      <w:marRight w:val="0"/>
      <w:marTop w:val="0"/>
      <w:marBottom w:val="0"/>
      <w:divBdr>
        <w:top w:val="none" w:sz="0" w:space="0" w:color="auto"/>
        <w:left w:val="none" w:sz="0" w:space="0" w:color="auto"/>
        <w:bottom w:val="none" w:sz="0" w:space="0" w:color="auto"/>
        <w:right w:val="none" w:sz="0" w:space="0" w:color="auto"/>
      </w:divBdr>
      <w:divsChild>
        <w:div w:id="564072201">
          <w:marLeft w:val="0"/>
          <w:marRight w:val="0"/>
          <w:marTop w:val="0"/>
          <w:marBottom w:val="0"/>
          <w:divBdr>
            <w:top w:val="none" w:sz="0" w:space="0" w:color="auto"/>
            <w:left w:val="none" w:sz="0" w:space="0" w:color="auto"/>
            <w:bottom w:val="none" w:sz="0" w:space="0" w:color="auto"/>
            <w:right w:val="none" w:sz="0" w:space="0" w:color="auto"/>
          </w:divBdr>
          <w:divsChild>
            <w:div w:id="1858301146">
              <w:marLeft w:val="0"/>
              <w:marRight w:val="0"/>
              <w:marTop w:val="0"/>
              <w:marBottom w:val="0"/>
              <w:divBdr>
                <w:top w:val="none" w:sz="0" w:space="0" w:color="auto"/>
                <w:left w:val="none" w:sz="0" w:space="0" w:color="auto"/>
                <w:bottom w:val="none" w:sz="0" w:space="0" w:color="auto"/>
                <w:right w:val="none" w:sz="0" w:space="0" w:color="auto"/>
              </w:divBdr>
            </w:div>
          </w:divsChild>
        </w:div>
        <w:div w:id="193424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988454">
          <w:marLeft w:val="0"/>
          <w:marRight w:val="0"/>
          <w:marTop w:val="0"/>
          <w:marBottom w:val="0"/>
          <w:divBdr>
            <w:top w:val="none" w:sz="0" w:space="0" w:color="auto"/>
            <w:left w:val="none" w:sz="0" w:space="0" w:color="auto"/>
            <w:bottom w:val="none" w:sz="0" w:space="0" w:color="auto"/>
            <w:right w:val="none" w:sz="0" w:space="0" w:color="auto"/>
          </w:divBdr>
          <w:divsChild>
            <w:div w:id="914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20056479">
          <w:marLeft w:val="0"/>
          <w:marRight w:val="0"/>
          <w:marTop w:val="0"/>
          <w:marBottom w:val="0"/>
          <w:divBdr>
            <w:top w:val="none" w:sz="0" w:space="0" w:color="auto"/>
            <w:left w:val="none" w:sz="0" w:space="0" w:color="auto"/>
            <w:bottom w:val="none" w:sz="0" w:space="0" w:color="auto"/>
            <w:right w:val="none" w:sz="0" w:space="0" w:color="auto"/>
          </w:divBdr>
          <w:divsChild>
            <w:div w:id="6060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134">
      <w:bodyDiv w:val="1"/>
      <w:marLeft w:val="0"/>
      <w:marRight w:val="0"/>
      <w:marTop w:val="0"/>
      <w:marBottom w:val="0"/>
      <w:divBdr>
        <w:top w:val="none" w:sz="0" w:space="0" w:color="auto"/>
        <w:left w:val="none" w:sz="0" w:space="0" w:color="auto"/>
        <w:bottom w:val="none" w:sz="0" w:space="0" w:color="auto"/>
        <w:right w:val="none" w:sz="0" w:space="0" w:color="auto"/>
      </w:divBdr>
      <w:divsChild>
        <w:div w:id="939409720">
          <w:marLeft w:val="0"/>
          <w:marRight w:val="0"/>
          <w:marTop w:val="0"/>
          <w:marBottom w:val="0"/>
          <w:divBdr>
            <w:top w:val="none" w:sz="0" w:space="0" w:color="auto"/>
            <w:left w:val="none" w:sz="0" w:space="0" w:color="auto"/>
            <w:bottom w:val="none" w:sz="0" w:space="0" w:color="auto"/>
            <w:right w:val="none" w:sz="0" w:space="0" w:color="auto"/>
          </w:divBdr>
          <w:divsChild>
            <w:div w:id="932083692">
              <w:marLeft w:val="0"/>
              <w:marRight w:val="0"/>
              <w:marTop w:val="0"/>
              <w:marBottom w:val="0"/>
              <w:divBdr>
                <w:top w:val="none" w:sz="0" w:space="0" w:color="auto"/>
                <w:left w:val="none" w:sz="0" w:space="0" w:color="auto"/>
                <w:bottom w:val="none" w:sz="0" w:space="0" w:color="auto"/>
                <w:right w:val="none" w:sz="0" w:space="0" w:color="auto"/>
              </w:divBdr>
              <w:divsChild>
                <w:div w:id="723337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2250946">
          <w:marLeft w:val="0"/>
          <w:marRight w:val="0"/>
          <w:marTop w:val="0"/>
          <w:marBottom w:val="0"/>
          <w:divBdr>
            <w:top w:val="none" w:sz="0" w:space="0" w:color="auto"/>
            <w:left w:val="none" w:sz="0" w:space="0" w:color="auto"/>
            <w:bottom w:val="none" w:sz="0" w:space="0" w:color="auto"/>
            <w:right w:val="none" w:sz="0" w:space="0" w:color="auto"/>
          </w:divBdr>
          <w:divsChild>
            <w:div w:id="221869952">
              <w:marLeft w:val="0"/>
              <w:marRight w:val="0"/>
              <w:marTop w:val="0"/>
              <w:marBottom w:val="0"/>
              <w:divBdr>
                <w:top w:val="none" w:sz="0" w:space="0" w:color="auto"/>
                <w:left w:val="none" w:sz="0" w:space="0" w:color="auto"/>
                <w:bottom w:val="none" w:sz="0" w:space="0" w:color="auto"/>
                <w:right w:val="none" w:sz="0" w:space="0" w:color="auto"/>
              </w:divBdr>
            </w:div>
          </w:divsChild>
        </w:div>
        <w:div w:id="950474625">
          <w:marLeft w:val="0"/>
          <w:marRight w:val="0"/>
          <w:marTop w:val="0"/>
          <w:marBottom w:val="0"/>
          <w:divBdr>
            <w:top w:val="none" w:sz="0" w:space="0" w:color="auto"/>
            <w:left w:val="none" w:sz="0" w:space="0" w:color="auto"/>
            <w:bottom w:val="none" w:sz="0" w:space="0" w:color="auto"/>
            <w:right w:val="none" w:sz="0" w:space="0" w:color="auto"/>
          </w:divBdr>
          <w:divsChild>
            <w:div w:id="751006823">
              <w:marLeft w:val="0"/>
              <w:marRight w:val="0"/>
              <w:marTop w:val="0"/>
              <w:marBottom w:val="0"/>
              <w:divBdr>
                <w:top w:val="none" w:sz="0" w:space="0" w:color="auto"/>
                <w:left w:val="none" w:sz="0" w:space="0" w:color="auto"/>
                <w:bottom w:val="none" w:sz="0" w:space="0" w:color="auto"/>
                <w:right w:val="none" w:sz="0" w:space="0" w:color="auto"/>
              </w:divBdr>
              <w:divsChild>
                <w:div w:id="16635864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6849557">
          <w:marLeft w:val="0"/>
          <w:marRight w:val="0"/>
          <w:marTop w:val="0"/>
          <w:marBottom w:val="0"/>
          <w:divBdr>
            <w:top w:val="none" w:sz="0" w:space="0" w:color="auto"/>
            <w:left w:val="none" w:sz="0" w:space="0" w:color="auto"/>
            <w:bottom w:val="none" w:sz="0" w:space="0" w:color="auto"/>
            <w:right w:val="none" w:sz="0" w:space="0" w:color="auto"/>
          </w:divBdr>
          <w:divsChild>
            <w:div w:id="1252542081">
              <w:marLeft w:val="0"/>
              <w:marRight w:val="0"/>
              <w:marTop w:val="0"/>
              <w:marBottom w:val="0"/>
              <w:divBdr>
                <w:top w:val="none" w:sz="0" w:space="0" w:color="auto"/>
                <w:left w:val="none" w:sz="0" w:space="0" w:color="auto"/>
                <w:bottom w:val="none" w:sz="0" w:space="0" w:color="auto"/>
                <w:right w:val="none" w:sz="0" w:space="0" w:color="auto"/>
              </w:divBdr>
            </w:div>
          </w:divsChild>
        </w:div>
        <w:div w:id="416366076">
          <w:marLeft w:val="0"/>
          <w:marRight w:val="0"/>
          <w:marTop w:val="0"/>
          <w:marBottom w:val="0"/>
          <w:divBdr>
            <w:top w:val="none" w:sz="0" w:space="0" w:color="auto"/>
            <w:left w:val="none" w:sz="0" w:space="0" w:color="auto"/>
            <w:bottom w:val="none" w:sz="0" w:space="0" w:color="auto"/>
            <w:right w:val="none" w:sz="0" w:space="0" w:color="auto"/>
          </w:divBdr>
          <w:divsChild>
            <w:div w:id="194199941">
              <w:marLeft w:val="0"/>
              <w:marRight w:val="0"/>
              <w:marTop w:val="0"/>
              <w:marBottom w:val="0"/>
              <w:divBdr>
                <w:top w:val="none" w:sz="0" w:space="0" w:color="auto"/>
                <w:left w:val="none" w:sz="0" w:space="0" w:color="auto"/>
                <w:bottom w:val="none" w:sz="0" w:space="0" w:color="auto"/>
                <w:right w:val="none" w:sz="0" w:space="0" w:color="auto"/>
              </w:divBdr>
              <w:divsChild>
                <w:div w:id="1327171608">
                  <w:marLeft w:val="0"/>
                  <w:marRight w:val="0"/>
                  <w:marTop w:val="0"/>
                  <w:marBottom w:val="0"/>
                  <w:divBdr>
                    <w:top w:val="none" w:sz="0" w:space="0" w:color="auto"/>
                    <w:left w:val="none" w:sz="0" w:space="0" w:color="auto"/>
                    <w:bottom w:val="none" w:sz="0" w:space="0" w:color="auto"/>
                    <w:right w:val="none" w:sz="0" w:space="0" w:color="auto"/>
                  </w:divBdr>
                  <w:divsChild>
                    <w:div w:id="701975512">
                      <w:marLeft w:val="0"/>
                      <w:marRight w:val="0"/>
                      <w:marTop w:val="0"/>
                      <w:marBottom w:val="300"/>
                      <w:divBdr>
                        <w:top w:val="single" w:sz="4" w:space="0" w:color="424654"/>
                        <w:left w:val="single" w:sz="4" w:space="0" w:color="424654"/>
                        <w:bottom w:val="single" w:sz="4" w:space="0" w:color="424654"/>
                        <w:right w:val="single" w:sz="4" w:space="0" w:color="424654"/>
                      </w:divBdr>
                      <w:divsChild>
                        <w:div w:id="1403330100">
                          <w:marLeft w:val="0"/>
                          <w:marRight w:val="0"/>
                          <w:marTop w:val="0"/>
                          <w:marBottom w:val="0"/>
                          <w:divBdr>
                            <w:top w:val="none" w:sz="0" w:space="0" w:color="auto"/>
                            <w:left w:val="none" w:sz="0" w:space="0" w:color="auto"/>
                            <w:bottom w:val="none" w:sz="0" w:space="0" w:color="auto"/>
                            <w:right w:val="none" w:sz="0" w:space="0" w:color="auto"/>
                          </w:divBdr>
                          <w:divsChild>
                            <w:div w:id="770975041">
                              <w:marLeft w:val="0"/>
                              <w:marRight w:val="0"/>
                              <w:marTop w:val="0"/>
                              <w:marBottom w:val="0"/>
                              <w:divBdr>
                                <w:top w:val="none" w:sz="0" w:space="0" w:color="auto"/>
                                <w:left w:val="none" w:sz="0" w:space="0" w:color="auto"/>
                                <w:bottom w:val="none" w:sz="0" w:space="0" w:color="auto"/>
                                <w:right w:val="none" w:sz="0" w:space="0" w:color="auto"/>
                              </w:divBdr>
                              <w:divsChild>
                                <w:div w:id="721559448">
                                  <w:marLeft w:val="0"/>
                                  <w:marRight w:val="0"/>
                                  <w:marTop w:val="0"/>
                                  <w:marBottom w:val="0"/>
                                  <w:divBdr>
                                    <w:top w:val="none" w:sz="0" w:space="0" w:color="auto"/>
                                    <w:left w:val="none" w:sz="0" w:space="0" w:color="auto"/>
                                    <w:bottom w:val="single" w:sz="4" w:space="0" w:color="424654"/>
                                    <w:right w:val="none" w:sz="0" w:space="0" w:color="auto"/>
                                  </w:divBdr>
                                  <w:divsChild>
                                    <w:div w:id="18261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377">
                          <w:marLeft w:val="0"/>
                          <w:marRight w:val="0"/>
                          <w:marTop w:val="0"/>
                          <w:marBottom w:val="0"/>
                          <w:divBdr>
                            <w:top w:val="none" w:sz="0" w:space="0" w:color="auto"/>
                            <w:left w:val="none" w:sz="0" w:space="0" w:color="auto"/>
                            <w:bottom w:val="none" w:sz="0" w:space="0" w:color="auto"/>
                            <w:right w:val="none" w:sz="0" w:space="0" w:color="auto"/>
                          </w:divBdr>
                          <w:divsChild>
                            <w:div w:id="12133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65402">
          <w:marLeft w:val="0"/>
          <w:marRight w:val="0"/>
          <w:marTop w:val="0"/>
          <w:marBottom w:val="0"/>
          <w:divBdr>
            <w:top w:val="none" w:sz="0" w:space="0" w:color="auto"/>
            <w:left w:val="none" w:sz="0" w:space="0" w:color="auto"/>
            <w:bottom w:val="none" w:sz="0" w:space="0" w:color="auto"/>
            <w:right w:val="none" w:sz="0" w:space="0" w:color="auto"/>
          </w:divBdr>
          <w:divsChild>
            <w:div w:id="423260897">
              <w:marLeft w:val="0"/>
              <w:marRight w:val="0"/>
              <w:marTop w:val="0"/>
              <w:marBottom w:val="0"/>
              <w:divBdr>
                <w:top w:val="none" w:sz="0" w:space="0" w:color="auto"/>
                <w:left w:val="none" w:sz="0" w:space="0" w:color="auto"/>
                <w:bottom w:val="none" w:sz="0" w:space="0" w:color="auto"/>
                <w:right w:val="none" w:sz="0" w:space="0" w:color="auto"/>
              </w:divBdr>
              <w:divsChild>
                <w:div w:id="266155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3335531">
          <w:marLeft w:val="0"/>
          <w:marRight w:val="0"/>
          <w:marTop w:val="0"/>
          <w:marBottom w:val="0"/>
          <w:divBdr>
            <w:top w:val="none" w:sz="0" w:space="0" w:color="auto"/>
            <w:left w:val="none" w:sz="0" w:space="0" w:color="auto"/>
            <w:bottom w:val="none" w:sz="0" w:space="0" w:color="auto"/>
            <w:right w:val="none" w:sz="0" w:space="0" w:color="auto"/>
          </w:divBdr>
          <w:divsChild>
            <w:div w:id="2134012893">
              <w:marLeft w:val="0"/>
              <w:marRight w:val="0"/>
              <w:marTop w:val="0"/>
              <w:marBottom w:val="0"/>
              <w:divBdr>
                <w:top w:val="none" w:sz="0" w:space="0" w:color="auto"/>
                <w:left w:val="none" w:sz="0" w:space="0" w:color="auto"/>
                <w:bottom w:val="none" w:sz="0" w:space="0" w:color="auto"/>
                <w:right w:val="none" w:sz="0" w:space="0" w:color="auto"/>
              </w:divBdr>
              <w:divsChild>
                <w:div w:id="1781416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686318">
          <w:marLeft w:val="0"/>
          <w:marRight w:val="0"/>
          <w:marTop w:val="0"/>
          <w:marBottom w:val="0"/>
          <w:divBdr>
            <w:top w:val="none" w:sz="0" w:space="0" w:color="auto"/>
            <w:left w:val="none" w:sz="0" w:space="0" w:color="auto"/>
            <w:bottom w:val="none" w:sz="0" w:space="0" w:color="auto"/>
            <w:right w:val="none" w:sz="0" w:space="0" w:color="auto"/>
          </w:divBdr>
          <w:divsChild>
            <w:div w:id="56247350">
              <w:marLeft w:val="0"/>
              <w:marRight w:val="0"/>
              <w:marTop w:val="0"/>
              <w:marBottom w:val="0"/>
              <w:divBdr>
                <w:top w:val="none" w:sz="0" w:space="0" w:color="auto"/>
                <w:left w:val="none" w:sz="0" w:space="0" w:color="auto"/>
                <w:bottom w:val="none" w:sz="0" w:space="0" w:color="auto"/>
                <w:right w:val="none" w:sz="0" w:space="0" w:color="auto"/>
              </w:divBdr>
              <w:divsChild>
                <w:div w:id="23189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7705017">
          <w:marLeft w:val="0"/>
          <w:marRight w:val="0"/>
          <w:marTop w:val="0"/>
          <w:marBottom w:val="0"/>
          <w:divBdr>
            <w:top w:val="none" w:sz="0" w:space="0" w:color="auto"/>
            <w:left w:val="none" w:sz="0" w:space="0" w:color="auto"/>
            <w:bottom w:val="none" w:sz="0" w:space="0" w:color="auto"/>
            <w:right w:val="none" w:sz="0" w:space="0" w:color="auto"/>
          </w:divBdr>
          <w:divsChild>
            <w:div w:id="122618730">
              <w:marLeft w:val="0"/>
              <w:marRight w:val="0"/>
              <w:marTop w:val="0"/>
              <w:marBottom w:val="0"/>
              <w:divBdr>
                <w:top w:val="none" w:sz="0" w:space="0" w:color="auto"/>
                <w:left w:val="none" w:sz="0" w:space="0" w:color="auto"/>
                <w:bottom w:val="none" w:sz="0" w:space="0" w:color="auto"/>
                <w:right w:val="none" w:sz="0" w:space="0" w:color="auto"/>
              </w:divBdr>
              <w:divsChild>
                <w:div w:id="823667592">
                  <w:marLeft w:val="0"/>
                  <w:marRight w:val="0"/>
                  <w:marTop w:val="0"/>
                  <w:marBottom w:val="0"/>
                  <w:divBdr>
                    <w:top w:val="none" w:sz="0" w:space="0" w:color="auto"/>
                    <w:left w:val="none" w:sz="0" w:space="0" w:color="auto"/>
                    <w:bottom w:val="none" w:sz="0" w:space="0" w:color="auto"/>
                    <w:right w:val="none" w:sz="0" w:space="0" w:color="auto"/>
                  </w:divBdr>
                  <w:divsChild>
                    <w:div w:id="1979647498">
                      <w:marLeft w:val="0"/>
                      <w:marRight w:val="0"/>
                      <w:marTop w:val="0"/>
                      <w:marBottom w:val="300"/>
                      <w:divBdr>
                        <w:top w:val="single" w:sz="4" w:space="0" w:color="424654"/>
                        <w:left w:val="single" w:sz="4" w:space="0" w:color="424654"/>
                        <w:bottom w:val="single" w:sz="4" w:space="0" w:color="424654"/>
                        <w:right w:val="single" w:sz="4" w:space="0" w:color="424654"/>
                      </w:divBdr>
                      <w:divsChild>
                        <w:div w:id="173543175">
                          <w:marLeft w:val="0"/>
                          <w:marRight w:val="0"/>
                          <w:marTop w:val="0"/>
                          <w:marBottom w:val="0"/>
                          <w:divBdr>
                            <w:top w:val="none" w:sz="0" w:space="0" w:color="auto"/>
                            <w:left w:val="none" w:sz="0" w:space="0" w:color="auto"/>
                            <w:bottom w:val="none" w:sz="0" w:space="0" w:color="auto"/>
                            <w:right w:val="none" w:sz="0" w:space="0" w:color="auto"/>
                          </w:divBdr>
                          <w:divsChild>
                            <w:div w:id="1860771278">
                              <w:marLeft w:val="0"/>
                              <w:marRight w:val="0"/>
                              <w:marTop w:val="0"/>
                              <w:marBottom w:val="0"/>
                              <w:divBdr>
                                <w:top w:val="none" w:sz="0" w:space="0" w:color="auto"/>
                                <w:left w:val="none" w:sz="0" w:space="0" w:color="auto"/>
                                <w:bottom w:val="none" w:sz="0" w:space="0" w:color="auto"/>
                                <w:right w:val="none" w:sz="0" w:space="0" w:color="auto"/>
                              </w:divBdr>
                              <w:divsChild>
                                <w:div w:id="1479223925">
                                  <w:marLeft w:val="0"/>
                                  <w:marRight w:val="0"/>
                                  <w:marTop w:val="0"/>
                                  <w:marBottom w:val="0"/>
                                  <w:divBdr>
                                    <w:top w:val="none" w:sz="0" w:space="0" w:color="auto"/>
                                    <w:left w:val="none" w:sz="0" w:space="0" w:color="auto"/>
                                    <w:bottom w:val="single" w:sz="4" w:space="0" w:color="424654"/>
                                    <w:right w:val="none" w:sz="0" w:space="0" w:color="auto"/>
                                  </w:divBdr>
                                  <w:divsChild>
                                    <w:div w:id="179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6158">
                          <w:marLeft w:val="0"/>
                          <w:marRight w:val="0"/>
                          <w:marTop w:val="0"/>
                          <w:marBottom w:val="0"/>
                          <w:divBdr>
                            <w:top w:val="none" w:sz="0" w:space="0" w:color="auto"/>
                            <w:left w:val="none" w:sz="0" w:space="0" w:color="auto"/>
                            <w:bottom w:val="none" w:sz="0" w:space="0" w:color="auto"/>
                            <w:right w:val="none" w:sz="0" w:space="0" w:color="auto"/>
                          </w:divBdr>
                          <w:divsChild>
                            <w:div w:id="2259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938422">
          <w:marLeft w:val="0"/>
          <w:marRight w:val="0"/>
          <w:marTop w:val="0"/>
          <w:marBottom w:val="0"/>
          <w:divBdr>
            <w:top w:val="none" w:sz="0" w:space="0" w:color="auto"/>
            <w:left w:val="none" w:sz="0" w:space="0" w:color="auto"/>
            <w:bottom w:val="none" w:sz="0" w:space="0" w:color="auto"/>
            <w:right w:val="none" w:sz="0" w:space="0" w:color="auto"/>
          </w:divBdr>
          <w:divsChild>
            <w:div w:id="1573273970">
              <w:marLeft w:val="0"/>
              <w:marRight w:val="0"/>
              <w:marTop w:val="0"/>
              <w:marBottom w:val="0"/>
              <w:divBdr>
                <w:top w:val="none" w:sz="0" w:space="0" w:color="auto"/>
                <w:left w:val="none" w:sz="0" w:space="0" w:color="auto"/>
                <w:bottom w:val="none" w:sz="0" w:space="0" w:color="auto"/>
                <w:right w:val="none" w:sz="0" w:space="0" w:color="auto"/>
              </w:divBdr>
              <w:divsChild>
                <w:div w:id="11200283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6280561">
          <w:marLeft w:val="0"/>
          <w:marRight w:val="0"/>
          <w:marTop w:val="0"/>
          <w:marBottom w:val="0"/>
          <w:divBdr>
            <w:top w:val="none" w:sz="0" w:space="0" w:color="auto"/>
            <w:left w:val="none" w:sz="0" w:space="0" w:color="auto"/>
            <w:bottom w:val="none" w:sz="0" w:space="0" w:color="auto"/>
            <w:right w:val="none" w:sz="0" w:space="0" w:color="auto"/>
          </w:divBdr>
          <w:divsChild>
            <w:div w:id="513495461">
              <w:marLeft w:val="0"/>
              <w:marRight w:val="0"/>
              <w:marTop w:val="0"/>
              <w:marBottom w:val="0"/>
              <w:divBdr>
                <w:top w:val="none" w:sz="0" w:space="0" w:color="auto"/>
                <w:left w:val="none" w:sz="0" w:space="0" w:color="auto"/>
                <w:bottom w:val="none" w:sz="0" w:space="0" w:color="auto"/>
                <w:right w:val="none" w:sz="0" w:space="0" w:color="auto"/>
              </w:divBdr>
              <w:divsChild>
                <w:div w:id="1199783024">
                  <w:marLeft w:val="0"/>
                  <w:marRight w:val="0"/>
                  <w:marTop w:val="0"/>
                  <w:marBottom w:val="0"/>
                  <w:divBdr>
                    <w:top w:val="none" w:sz="0" w:space="0" w:color="auto"/>
                    <w:left w:val="none" w:sz="0" w:space="0" w:color="auto"/>
                    <w:bottom w:val="none" w:sz="0" w:space="0" w:color="auto"/>
                    <w:right w:val="none" w:sz="0" w:space="0" w:color="auto"/>
                  </w:divBdr>
                  <w:divsChild>
                    <w:div w:id="986322323">
                      <w:marLeft w:val="0"/>
                      <w:marRight w:val="0"/>
                      <w:marTop w:val="0"/>
                      <w:marBottom w:val="300"/>
                      <w:divBdr>
                        <w:top w:val="single" w:sz="4" w:space="0" w:color="424654"/>
                        <w:left w:val="single" w:sz="4" w:space="0" w:color="424654"/>
                        <w:bottom w:val="single" w:sz="4" w:space="0" w:color="424654"/>
                        <w:right w:val="single" w:sz="4" w:space="0" w:color="424654"/>
                      </w:divBdr>
                      <w:divsChild>
                        <w:div w:id="1577322507">
                          <w:marLeft w:val="0"/>
                          <w:marRight w:val="0"/>
                          <w:marTop w:val="0"/>
                          <w:marBottom w:val="0"/>
                          <w:divBdr>
                            <w:top w:val="none" w:sz="0" w:space="0" w:color="auto"/>
                            <w:left w:val="none" w:sz="0" w:space="0" w:color="auto"/>
                            <w:bottom w:val="none" w:sz="0" w:space="0" w:color="auto"/>
                            <w:right w:val="none" w:sz="0" w:space="0" w:color="auto"/>
                          </w:divBdr>
                          <w:divsChild>
                            <w:div w:id="2019891427">
                              <w:marLeft w:val="0"/>
                              <w:marRight w:val="0"/>
                              <w:marTop w:val="0"/>
                              <w:marBottom w:val="0"/>
                              <w:divBdr>
                                <w:top w:val="none" w:sz="0" w:space="0" w:color="auto"/>
                                <w:left w:val="none" w:sz="0" w:space="0" w:color="auto"/>
                                <w:bottom w:val="none" w:sz="0" w:space="0" w:color="auto"/>
                                <w:right w:val="none" w:sz="0" w:space="0" w:color="auto"/>
                              </w:divBdr>
                              <w:divsChild>
                                <w:div w:id="143357546">
                                  <w:marLeft w:val="0"/>
                                  <w:marRight w:val="0"/>
                                  <w:marTop w:val="0"/>
                                  <w:marBottom w:val="0"/>
                                  <w:divBdr>
                                    <w:top w:val="none" w:sz="0" w:space="0" w:color="auto"/>
                                    <w:left w:val="none" w:sz="0" w:space="0" w:color="auto"/>
                                    <w:bottom w:val="single" w:sz="4" w:space="0" w:color="424654"/>
                                    <w:right w:val="none" w:sz="0" w:space="0" w:color="auto"/>
                                  </w:divBdr>
                                  <w:divsChild>
                                    <w:div w:id="624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3493">
                          <w:marLeft w:val="0"/>
                          <w:marRight w:val="0"/>
                          <w:marTop w:val="0"/>
                          <w:marBottom w:val="0"/>
                          <w:divBdr>
                            <w:top w:val="none" w:sz="0" w:space="0" w:color="auto"/>
                            <w:left w:val="none" w:sz="0" w:space="0" w:color="auto"/>
                            <w:bottom w:val="none" w:sz="0" w:space="0" w:color="auto"/>
                            <w:right w:val="none" w:sz="0" w:space="0" w:color="auto"/>
                          </w:divBdr>
                          <w:divsChild>
                            <w:div w:id="693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932700">
          <w:marLeft w:val="0"/>
          <w:marRight w:val="0"/>
          <w:marTop w:val="0"/>
          <w:marBottom w:val="0"/>
          <w:divBdr>
            <w:top w:val="none" w:sz="0" w:space="0" w:color="auto"/>
            <w:left w:val="none" w:sz="0" w:space="0" w:color="auto"/>
            <w:bottom w:val="none" w:sz="0" w:space="0" w:color="auto"/>
            <w:right w:val="none" w:sz="0" w:space="0" w:color="auto"/>
          </w:divBdr>
          <w:divsChild>
            <w:div w:id="2002610777">
              <w:marLeft w:val="0"/>
              <w:marRight w:val="0"/>
              <w:marTop w:val="0"/>
              <w:marBottom w:val="0"/>
              <w:divBdr>
                <w:top w:val="none" w:sz="0" w:space="0" w:color="auto"/>
                <w:left w:val="none" w:sz="0" w:space="0" w:color="auto"/>
                <w:bottom w:val="none" w:sz="0" w:space="0" w:color="auto"/>
                <w:right w:val="none" w:sz="0" w:space="0" w:color="auto"/>
              </w:divBdr>
              <w:divsChild>
                <w:div w:id="1197933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2903671">
          <w:marLeft w:val="0"/>
          <w:marRight w:val="0"/>
          <w:marTop w:val="0"/>
          <w:marBottom w:val="0"/>
          <w:divBdr>
            <w:top w:val="none" w:sz="0" w:space="0" w:color="auto"/>
            <w:left w:val="none" w:sz="0" w:space="0" w:color="auto"/>
            <w:bottom w:val="none" w:sz="0" w:space="0" w:color="auto"/>
            <w:right w:val="none" w:sz="0" w:space="0" w:color="auto"/>
          </w:divBdr>
          <w:divsChild>
            <w:div w:id="1590310930">
              <w:marLeft w:val="0"/>
              <w:marRight w:val="0"/>
              <w:marTop w:val="0"/>
              <w:marBottom w:val="0"/>
              <w:divBdr>
                <w:top w:val="none" w:sz="0" w:space="0" w:color="auto"/>
                <w:left w:val="none" w:sz="0" w:space="0" w:color="auto"/>
                <w:bottom w:val="none" w:sz="0" w:space="0" w:color="auto"/>
                <w:right w:val="none" w:sz="0" w:space="0" w:color="auto"/>
              </w:divBdr>
              <w:divsChild>
                <w:div w:id="2124761903">
                  <w:marLeft w:val="0"/>
                  <w:marRight w:val="0"/>
                  <w:marTop w:val="0"/>
                  <w:marBottom w:val="0"/>
                  <w:divBdr>
                    <w:top w:val="none" w:sz="0" w:space="0" w:color="auto"/>
                    <w:left w:val="none" w:sz="0" w:space="0" w:color="auto"/>
                    <w:bottom w:val="none" w:sz="0" w:space="0" w:color="auto"/>
                    <w:right w:val="none" w:sz="0" w:space="0" w:color="auto"/>
                  </w:divBdr>
                  <w:divsChild>
                    <w:div w:id="660424912">
                      <w:marLeft w:val="0"/>
                      <w:marRight w:val="0"/>
                      <w:marTop w:val="0"/>
                      <w:marBottom w:val="300"/>
                      <w:divBdr>
                        <w:top w:val="single" w:sz="4" w:space="0" w:color="424654"/>
                        <w:left w:val="single" w:sz="4" w:space="0" w:color="424654"/>
                        <w:bottom w:val="single" w:sz="4" w:space="0" w:color="424654"/>
                        <w:right w:val="single" w:sz="4" w:space="0" w:color="424654"/>
                      </w:divBdr>
                      <w:divsChild>
                        <w:div w:id="547956657">
                          <w:marLeft w:val="0"/>
                          <w:marRight w:val="0"/>
                          <w:marTop w:val="0"/>
                          <w:marBottom w:val="0"/>
                          <w:divBdr>
                            <w:top w:val="none" w:sz="0" w:space="0" w:color="auto"/>
                            <w:left w:val="none" w:sz="0" w:space="0" w:color="auto"/>
                            <w:bottom w:val="none" w:sz="0" w:space="0" w:color="auto"/>
                            <w:right w:val="none" w:sz="0" w:space="0" w:color="auto"/>
                          </w:divBdr>
                          <w:divsChild>
                            <w:div w:id="1106315816">
                              <w:marLeft w:val="0"/>
                              <w:marRight w:val="0"/>
                              <w:marTop w:val="0"/>
                              <w:marBottom w:val="0"/>
                              <w:divBdr>
                                <w:top w:val="none" w:sz="0" w:space="0" w:color="auto"/>
                                <w:left w:val="none" w:sz="0" w:space="0" w:color="auto"/>
                                <w:bottom w:val="none" w:sz="0" w:space="0" w:color="auto"/>
                                <w:right w:val="none" w:sz="0" w:space="0" w:color="auto"/>
                              </w:divBdr>
                              <w:divsChild>
                                <w:div w:id="775053437">
                                  <w:marLeft w:val="0"/>
                                  <w:marRight w:val="0"/>
                                  <w:marTop w:val="0"/>
                                  <w:marBottom w:val="0"/>
                                  <w:divBdr>
                                    <w:top w:val="none" w:sz="0" w:space="0" w:color="auto"/>
                                    <w:left w:val="none" w:sz="0" w:space="0" w:color="auto"/>
                                    <w:bottom w:val="single" w:sz="4" w:space="0" w:color="424654"/>
                                    <w:right w:val="none" w:sz="0" w:space="0" w:color="auto"/>
                                  </w:divBdr>
                                  <w:divsChild>
                                    <w:div w:id="20769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5889">
                          <w:marLeft w:val="0"/>
                          <w:marRight w:val="0"/>
                          <w:marTop w:val="0"/>
                          <w:marBottom w:val="0"/>
                          <w:divBdr>
                            <w:top w:val="none" w:sz="0" w:space="0" w:color="auto"/>
                            <w:left w:val="none" w:sz="0" w:space="0" w:color="auto"/>
                            <w:bottom w:val="none" w:sz="0" w:space="0" w:color="auto"/>
                            <w:right w:val="none" w:sz="0" w:space="0" w:color="auto"/>
                          </w:divBdr>
                          <w:divsChild>
                            <w:div w:id="9827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8947">
          <w:marLeft w:val="0"/>
          <w:marRight w:val="0"/>
          <w:marTop w:val="0"/>
          <w:marBottom w:val="0"/>
          <w:divBdr>
            <w:top w:val="none" w:sz="0" w:space="0" w:color="auto"/>
            <w:left w:val="none" w:sz="0" w:space="0" w:color="auto"/>
            <w:bottom w:val="none" w:sz="0" w:space="0" w:color="auto"/>
            <w:right w:val="none" w:sz="0" w:space="0" w:color="auto"/>
          </w:divBdr>
          <w:divsChild>
            <w:div w:id="1565411651">
              <w:marLeft w:val="0"/>
              <w:marRight w:val="0"/>
              <w:marTop w:val="0"/>
              <w:marBottom w:val="0"/>
              <w:divBdr>
                <w:top w:val="none" w:sz="0" w:space="0" w:color="auto"/>
                <w:left w:val="none" w:sz="0" w:space="0" w:color="auto"/>
                <w:bottom w:val="none" w:sz="0" w:space="0" w:color="auto"/>
                <w:right w:val="none" w:sz="0" w:space="0" w:color="auto"/>
              </w:divBdr>
              <w:divsChild>
                <w:div w:id="24256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186818">
          <w:marLeft w:val="0"/>
          <w:marRight w:val="0"/>
          <w:marTop w:val="0"/>
          <w:marBottom w:val="0"/>
          <w:divBdr>
            <w:top w:val="none" w:sz="0" w:space="0" w:color="auto"/>
            <w:left w:val="none" w:sz="0" w:space="0" w:color="auto"/>
            <w:bottom w:val="none" w:sz="0" w:space="0" w:color="auto"/>
            <w:right w:val="none" w:sz="0" w:space="0" w:color="auto"/>
          </w:divBdr>
          <w:divsChild>
            <w:div w:id="1807625643">
              <w:marLeft w:val="0"/>
              <w:marRight w:val="0"/>
              <w:marTop w:val="0"/>
              <w:marBottom w:val="0"/>
              <w:divBdr>
                <w:top w:val="none" w:sz="0" w:space="0" w:color="auto"/>
                <w:left w:val="none" w:sz="0" w:space="0" w:color="auto"/>
                <w:bottom w:val="none" w:sz="0" w:space="0" w:color="auto"/>
                <w:right w:val="none" w:sz="0" w:space="0" w:color="auto"/>
              </w:divBdr>
            </w:div>
          </w:divsChild>
        </w:div>
        <w:div w:id="311755561">
          <w:marLeft w:val="0"/>
          <w:marRight w:val="0"/>
          <w:marTop w:val="0"/>
          <w:marBottom w:val="0"/>
          <w:divBdr>
            <w:top w:val="none" w:sz="0" w:space="0" w:color="auto"/>
            <w:left w:val="none" w:sz="0" w:space="0" w:color="auto"/>
            <w:bottom w:val="none" w:sz="0" w:space="0" w:color="auto"/>
            <w:right w:val="none" w:sz="0" w:space="0" w:color="auto"/>
          </w:divBdr>
          <w:divsChild>
            <w:div w:id="373308621">
              <w:marLeft w:val="0"/>
              <w:marRight w:val="0"/>
              <w:marTop w:val="0"/>
              <w:marBottom w:val="0"/>
              <w:divBdr>
                <w:top w:val="none" w:sz="0" w:space="0" w:color="auto"/>
                <w:left w:val="none" w:sz="0" w:space="0" w:color="auto"/>
                <w:bottom w:val="none" w:sz="0" w:space="0" w:color="auto"/>
                <w:right w:val="none" w:sz="0" w:space="0" w:color="auto"/>
              </w:divBdr>
              <w:divsChild>
                <w:div w:id="651300896">
                  <w:marLeft w:val="0"/>
                  <w:marRight w:val="0"/>
                  <w:marTop w:val="0"/>
                  <w:marBottom w:val="0"/>
                  <w:divBdr>
                    <w:top w:val="none" w:sz="0" w:space="0" w:color="auto"/>
                    <w:left w:val="none" w:sz="0" w:space="0" w:color="auto"/>
                    <w:bottom w:val="none" w:sz="0" w:space="0" w:color="auto"/>
                    <w:right w:val="none" w:sz="0" w:space="0" w:color="auto"/>
                  </w:divBdr>
                  <w:divsChild>
                    <w:div w:id="321351158">
                      <w:marLeft w:val="0"/>
                      <w:marRight w:val="0"/>
                      <w:marTop w:val="0"/>
                      <w:marBottom w:val="300"/>
                      <w:divBdr>
                        <w:top w:val="single" w:sz="4" w:space="0" w:color="424654"/>
                        <w:left w:val="single" w:sz="4" w:space="0" w:color="424654"/>
                        <w:bottom w:val="single" w:sz="4" w:space="0" w:color="424654"/>
                        <w:right w:val="single" w:sz="4" w:space="0" w:color="424654"/>
                      </w:divBdr>
                      <w:divsChild>
                        <w:div w:id="1609193869">
                          <w:marLeft w:val="0"/>
                          <w:marRight w:val="0"/>
                          <w:marTop w:val="0"/>
                          <w:marBottom w:val="0"/>
                          <w:divBdr>
                            <w:top w:val="none" w:sz="0" w:space="0" w:color="auto"/>
                            <w:left w:val="none" w:sz="0" w:space="0" w:color="auto"/>
                            <w:bottom w:val="none" w:sz="0" w:space="0" w:color="auto"/>
                            <w:right w:val="none" w:sz="0" w:space="0" w:color="auto"/>
                          </w:divBdr>
                          <w:divsChild>
                            <w:div w:id="1073772501">
                              <w:marLeft w:val="0"/>
                              <w:marRight w:val="0"/>
                              <w:marTop w:val="0"/>
                              <w:marBottom w:val="0"/>
                              <w:divBdr>
                                <w:top w:val="none" w:sz="0" w:space="0" w:color="auto"/>
                                <w:left w:val="none" w:sz="0" w:space="0" w:color="auto"/>
                                <w:bottom w:val="none" w:sz="0" w:space="0" w:color="auto"/>
                                <w:right w:val="none" w:sz="0" w:space="0" w:color="auto"/>
                              </w:divBdr>
                              <w:divsChild>
                                <w:div w:id="1459180735">
                                  <w:marLeft w:val="0"/>
                                  <w:marRight w:val="0"/>
                                  <w:marTop w:val="0"/>
                                  <w:marBottom w:val="0"/>
                                  <w:divBdr>
                                    <w:top w:val="none" w:sz="0" w:space="0" w:color="auto"/>
                                    <w:left w:val="none" w:sz="0" w:space="0" w:color="auto"/>
                                    <w:bottom w:val="single" w:sz="4" w:space="0" w:color="424654"/>
                                    <w:right w:val="none" w:sz="0" w:space="0" w:color="auto"/>
                                  </w:divBdr>
                                  <w:divsChild>
                                    <w:div w:id="2552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63030">
                          <w:marLeft w:val="0"/>
                          <w:marRight w:val="0"/>
                          <w:marTop w:val="0"/>
                          <w:marBottom w:val="0"/>
                          <w:divBdr>
                            <w:top w:val="none" w:sz="0" w:space="0" w:color="auto"/>
                            <w:left w:val="none" w:sz="0" w:space="0" w:color="auto"/>
                            <w:bottom w:val="none" w:sz="0" w:space="0" w:color="auto"/>
                            <w:right w:val="none" w:sz="0" w:space="0" w:color="auto"/>
                          </w:divBdr>
                          <w:divsChild>
                            <w:div w:id="7140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90825">
          <w:marLeft w:val="0"/>
          <w:marRight w:val="0"/>
          <w:marTop w:val="0"/>
          <w:marBottom w:val="0"/>
          <w:divBdr>
            <w:top w:val="none" w:sz="0" w:space="0" w:color="auto"/>
            <w:left w:val="none" w:sz="0" w:space="0" w:color="auto"/>
            <w:bottom w:val="none" w:sz="0" w:space="0" w:color="auto"/>
            <w:right w:val="none" w:sz="0" w:space="0" w:color="auto"/>
          </w:divBdr>
          <w:divsChild>
            <w:div w:id="2045209811">
              <w:marLeft w:val="0"/>
              <w:marRight w:val="0"/>
              <w:marTop w:val="0"/>
              <w:marBottom w:val="0"/>
              <w:divBdr>
                <w:top w:val="none" w:sz="0" w:space="0" w:color="auto"/>
                <w:left w:val="none" w:sz="0" w:space="0" w:color="auto"/>
                <w:bottom w:val="none" w:sz="0" w:space="0" w:color="auto"/>
                <w:right w:val="none" w:sz="0" w:space="0" w:color="auto"/>
              </w:divBdr>
              <w:divsChild>
                <w:div w:id="9833151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9037561">
          <w:marLeft w:val="0"/>
          <w:marRight w:val="0"/>
          <w:marTop w:val="0"/>
          <w:marBottom w:val="0"/>
          <w:divBdr>
            <w:top w:val="none" w:sz="0" w:space="0" w:color="auto"/>
            <w:left w:val="none" w:sz="0" w:space="0" w:color="auto"/>
            <w:bottom w:val="none" w:sz="0" w:space="0" w:color="auto"/>
            <w:right w:val="none" w:sz="0" w:space="0" w:color="auto"/>
          </w:divBdr>
          <w:divsChild>
            <w:div w:id="2146043912">
              <w:marLeft w:val="0"/>
              <w:marRight w:val="0"/>
              <w:marTop w:val="0"/>
              <w:marBottom w:val="0"/>
              <w:divBdr>
                <w:top w:val="none" w:sz="0" w:space="0" w:color="auto"/>
                <w:left w:val="none" w:sz="0" w:space="0" w:color="auto"/>
                <w:bottom w:val="none" w:sz="0" w:space="0" w:color="auto"/>
                <w:right w:val="none" w:sz="0" w:space="0" w:color="auto"/>
              </w:divBdr>
              <w:divsChild>
                <w:div w:id="3028591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8230949">
          <w:marLeft w:val="0"/>
          <w:marRight w:val="0"/>
          <w:marTop w:val="0"/>
          <w:marBottom w:val="0"/>
          <w:divBdr>
            <w:top w:val="none" w:sz="0" w:space="0" w:color="auto"/>
            <w:left w:val="none" w:sz="0" w:space="0" w:color="auto"/>
            <w:bottom w:val="none" w:sz="0" w:space="0" w:color="auto"/>
            <w:right w:val="none" w:sz="0" w:space="0" w:color="auto"/>
          </w:divBdr>
          <w:divsChild>
            <w:div w:id="1014185469">
              <w:marLeft w:val="0"/>
              <w:marRight w:val="0"/>
              <w:marTop w:val="0"/>
              <w:marBottom w:val="0"/>
              <w:divBdr>
                <w:top w:val="none" w:sz="0" w:space="0" w:color="auto"/>
                <w:left w:val="none" w:sz="0" w:space="0" w:color="auto"/>
                <w:bottom w:val="none" w:sz="0" w:space="0" w:color="auto"/>
                <w:right w:val="none" w:sz="0" w:space="0" w:color="auto"/>
              </w:divBdr>
              <w:divsChild>
                <w:div w:id="1286808613">
                  <w:marLeft w:val="0"/>
                  <w:marRight w:val="0"/>
                  <w:marTop w:val="0"/>
                  <w:marBottom w:val="0"/>
                  <w:divBdr>
                    <w:top w:val="none" w:sz="0" w:space="0" w:color="auto"/>
                    <w:left w:val="none" w:sz="0" w:space="0" w:color="auto"/>
                    <w:bottom w:val="none" w:sz="0" w:space="0" w:color="auto"/>
                    <w:right w:val="none" w:sz="0" w:space="0" w:color="auto"/>
                  </w:divBdr>
                  <w:divsChild>
                    <w:div w:id="1267497731">
                      <w:marLeft w:val="0"/>
                      <w:marRight w:val="0"/>
                      <w:marTop w:val="0"/>
                      <w:marBottom w:val="300"/>
                      <w:divBdr>
                        <w:top w:val="single" w:sz="4" w:space="0" w:color="424654"/>
                        <w:left w:val="single" w:sz="4" w:space="0" w:color="424654"/>
                        <w:bottom w:val="single" w:sz="4" w:space="0" w:color="424654"/>
                        <w:right w:val="single" w:sz="4" w:space="0" w:color="424654"/>
                      </w:divBdr>
                      <w:divsChild>
                        <w:div w:id="1200895350">
                          <w:marLeft w:val="0"/>
                          <w:marRight w:val="0"/>
                          <w:marTop w:val="0"/>
                          <w:marBottom w:val="0"/>
                          <w:divBdr>
                            <w:top w:val="none" w:sz="0" w:space="0" w:color="auto"/>
                            <w:left w:val="none" w:sz="0" w:space="0" w:color="auto"/>
                            <w:bottom w:val="none" w:sz="0" w:space="0" w:color="auto"/>
                            <w:right w:val="none" w:sz="0" w:space="0" w:color="auto"/>
                          </w:divBdr>
                          <w:divsChild>
                            <w:div w:id="54397778">
                              <w:marLeft w:val="0"/>
                              <w:marRight w:val="0"/>
                              <w:marTop w:val="0"/>
                              <w:marBottom w:val="0"/>
                              <w:divBdr>
                                <w:top w:val="none" w:sz="0" w:space="0" w:color="auto"/>
                                <w:left w:val="none" w:sz="0" w:space="0" w:color="auto"/>
                                <w:bottom w:val="none" w:sz="0" w:space="0" w:color="auto"/>
                                <w:right w:val="none" w:sz="0" w:space="0" w:color="auto"/>
                              </w:divBdr>
                              <w:divsChild>
                                <w:div w:id="1896623427">
                                  <w:marLeft w:val="0"/>
                                  <w:marRight w:val="0"/>
                                  <w:marTop w:val="0"/>
                                  <w:marBottom w:val="0"/>
                                  <w:divBdr>
                                    <w:top w:val="none" w:sz="0" w:space="0" w:color="auto"/>
                                    <w:left w:val="none" w:sz="0" w:space="0" w:color="auto"/>
                                    <w:bottom w:val="single" w:sz="4" w:space="0" w:color="424654"/>
                                    <w:right w:val="none" w:sz="0" w:space="0" w:color="auto"/>
                                  </w:divBdr>
                                  <w:divsChild>
                                    <w:div w:id="13494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402">
                          <w:marLeft w:val="0"/>
                          <w:marRight w:val="0"/>
                          <w:marTop w:val="0"/>
                          <w:marBottom w:val="0"/>
                          <w:divBdr>
                            <w:top w:val="none" w:sz="0" w:space="0" w:color="auto"/>
                            <w:left w:val="none" w:sz="0" w:space="0" w:color="auto"/>
                            <w:bottom w:val="none" w:sz="0" w:space="0" w:color="auto"/>
                            <w:right w:val="none" w:sz="0" w:space="0" w:color="auto"/>
                          </w:divBdr>
                          <w:divsChild>
                            <w:div w:id="2018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11927">
          <w:marLeft w:val="0"/>
          <w:marRight w:val="0"/>
          <w:marTop w:val="0"/>
          <w:marBottom w:val="0"/>
          <w:divBdr>
            <w:top w:val="none" w:sz="0" w:space="0" w:color="auto"/>
            <w:left w:val="none" w:sz="0" w:space="0" w:color="auto"/>
            <w:bottom w:val="none" w:sz="0" w:space="0" w:color="auto"/>
            <w:right w:val="none" w:sz="0" w:space="0" w:color="auto"/>
          </w:divBdr>
          <w:divsChild>
            <w:div w:id="1658609084">
              <w:marLeft w:val="0"/>
              <w:marRight w:val="0"/>
              <w:marTop w:val="0"/>
              <w:marBottom w:val="0"/>
              <w:divBdr>
                <w:top w:val="none" w:sz="0" w:space="0" w:color="auto"/>
                <w:left w:val="none" w:sz="0" w:space="0" w:color="auto"/>
                <w:bottom w:val="none" w:sz="0" w:space="0" w:color="auto"/>
                <w:right w:val="none" w:sz="0" w:space="0" w:color="auto"/>
              </w:divBdr>
              <w:divsChild>
                <w:div w:id="20133315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3930749">
          <w:marLeft w:val="0"/>
          <w:marRight w:val="0"/>
          <w:marTop w:val="0"/>
          <w:marBottom w:val="0"/>
          <w:divBdr>
            <w:top w:val="none" w:sz="0" w:space="0" w:color="auto"/>
            <w:left w:val="none" w:sz="0" w:space="0" w:color="auto"/>
            <w:bottom w:val="none" w:sz="0" w:space="0" w:color="auto"/>
            <w:right w:val="none" w:sz="0" w:space="0" w:color="auto"/>
          </w:divBdr>
          <w:divsChild>
            <w:div w:id="480391410">
              <w:marLeft w:val="0"/>
              <w:marRight w:val="0"/>
              <w:marTop w:val="0"/>
              <w:marBottom w:val="0"/>
              <w:divBdr>
                <w:top w:val="none" w:sz="0" w:space="0" w:color="auto"/>
                <w:left w:val="none" w:sz="0" w:space="0" w:color="auto"/>
                <w:bottom w:val="none" w:sz="0" w:space="0" w:color="auto"/>
                <w:right w:val="none" w:sz="0" w:space="0" w:color="auto"/>
              </w:divBdr>
              <w:divsChild>
                <w:div w:id="2089377899">
                  <w:marLeft w:val="0"/>
                  <w:marRight w:val="0"/>
                  <w:marTop w:val="0"/>
                  <w:marBottom w:val="0"/>
                  <w:divBdr>
                    <w:top w:val="none" w:sz="0" w:space="0" w:color="auto"/>
                    <w:left w:val="none" w:sz="0" w:space="0" w:color="auto"/>
                    <w:bottom w:val="none" w:sz="0" w:space="0" w:color="auto"/>
                    <w:right w:val="none" w:sz="0" w:space="0" w:color="auto"/>
                  </w:divBdr>
                  <w:divsChild>
                    <w:div w:id="1763332655">
                      <w:marLeft w:val="0"/>
                      <w:marRight w:val="0"/>
                      <w:marTop w:val="0"/>
                      <w:marBottom w:val="300"/>
                      <w:divBdr>
                        <w:top w:val="single" w:sz="4" w:space="0" w:color="424654"/>
                        <w:left w:val="single" w:sz="4" w:space="0" w:color="424654"/>
                        <w:bottom w:val="single" w:sz="4" w:space="0" w:color="424654"/>
                        <w:right w:val="single" w:sz="4" w:space="0" w:color="424654"/>
                      </w:divBdr>
                      <w:divsChild>
                        <w:div w:id="1414668043">
                          <w:marLeft w:val="0"/>
                          <w:marRight w:val="0"/>
                          <w:marTop w:val="0"/>
                          <w:marBottom w:val="0"/>
                          <w:divBdr>
                            <w:top w:val="none" w:sz="0" w:space="0" w:color="auto"/>
                            <w:left w:val="none" w:sz="0" w:space="0" w:color="auto"/>
                            <w:bottom w:val="none" w:sz="0" w:space="0" w:color="auto"/>
                            <w:right w:val="none" w:sz="0" w:space="0" w:color="auto"/>
                          </w:divBdr>
                          <w:divsChild>
                            <w:div w:id="1209336871">
                              <w:marLeft w:val="0"/>
                              <w:marRight w:val="0"/>
                              <w:marTop w:val="0"/>
                              <w:marBottom w:val="0"/>
                              <w:divBdr>
                                <w:top w:val="none" w:sz="0" w:space="0" w:color="auto"/>
                                <w:left w:val="none" w:sz="0" w:space="0" w:color="auto"/>
                                <w:bottom w:val="none" w:sz="0" w:space="0" w:color="auto"/>
                                <w:right w:val="none" w:sz="0" w:space="0" w:color="auto"/>
                              </w:divBdr>
                              <w:divsChild>
                                <w:div w:id="1222060006">
                                  <w:marLeft w:val="0"/>
                                  <w:marRight w:val="0"/>
                                  <w:marTop w:val="0"/>
                                  <w:marBottom w:val="0"/>
                                  <w:divBdr>
                                    <w:top w:val="none" w:sz="0" w:space="0" w:color="auto"/>
                                    <w:left w:val="none" w:sz="0" w:space="0" w:color="auto"/>
                                    <w:bottom w:val="single" w:sz="4" w:space="0" w:color="424654"/>
                                    <w:right w:val="none" w:sz="0" w:space="0" w:color="auto"/>
                                  </w:divBdr>
                                  <w:divsChild>
                                    <w:div w:id="19673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6757">
                          <w:marLeft w:val="0"/>
                          <w:marRight w:val="0"/>
                          <w:marTop w:val="0"/>
                          <w:marBottom w:val="0"/>
                          <w:divBdr>
                            <w:top w:val="none" w:sz="0" w:space="0" w:color="auto"/>
                            <w:left w:val="none" w:sz="0" w:space="0" w:color="auto"/>
                            <w:bottom w:val="none" w:sz="0" w:space="0" w:color="auto"/>
                            <w:right w:val="none" w:sz="0" w:space="0" w:color="auto"/>
                          </w:divBdr>
                          <w:divsChild>
                            <w:div w:id="19190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E3557-55EA-434F-8649-8DA72413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DIVYAM VIJAYVARGIA</cp:lastModifiedBy>
  <cp:revision>2</cp:revision>
  <dcterms:created xsi:type="dcterms:W3CDTF">2013-12-23T23:15:00Z</dcterms:created>
  <dcterms:modified xsi:type="dcterms:W3CDTF">2025-09-09T21:55:00Z</dcterms:modified>
  <cp:category/>
</cp:coreProperties>
</file>